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u w:val="none"/>
        </w:rPr>
      </w:pPr>
      <w:r>
        <w:rPr>
          <w:spacing w:val="-2"/>
          <w:u w:val="single"/>
        </w:rPr>
        <w:t>RESUME</w:t>
      </w:r>
    </w:p>
    <w:p>
      <w:pPr>
        <w:pStyle w:val="4"/>
        <w:spacing w:before="3"/>
        <w:rPr>
          <w:b/>
        </w:rPr>
      </w:pPr>
    </w:p>
    <w:p>
      <w:pPr>
        <w:pStyle w:val="4"/>
        <w:ind w:left="560"/>
      </w:pPr>
      <w:bookmarkStart w:id="0" w:name="Pranita Prashant Shedge"/>
      <w:bookmarkEnd w:id="0"/>
      <w:r>
        <w:t>Pranita</w:t>
      </w:r>
      <w:r>
        <w:rPr>
          <w:spacing w:val="-1"/>
        </w:rPr>
        <w:t xml:space="preserve"> </w:t>
      </w:r>
      <w:r>
        <w:t xml:space="preserve">Prashant </w:t>
      </w:r>
      <w:r>
        <w:rPr>
          <w:spacing w:val="-2"/>
        </w:rPr>
        <w:t>Shedge</w:t>
      </w:r>
    </w:p>
    <w:p>
      <w:pPr>
        <w:pStyle w:val="4"/>
        <w:spacing w:before="2"/>
        <w:ind w:left="560"/>
      </w:pPr>
      <w:r>
        <w:t>Prathamesh</w:t>
      </w:r>
      <w:r>
        <w:rPr>
          <w:spacing w:val="-2"/>
        </w:rPr>
        <w:t xml:space="preserve"> </w:t>
      </w:r>
      <w:r>
        <w:t>Pride,</w:t>
      </w:r>
      <w:r>
        <w:rPr>
          <w:spacing w:val="-1"/>
        </w:rPr>
        <w:t xml:space="preserve"> </w:t>
      </w:r>
      <w:r>
        <w:t>‘A’</w:t>
      </w:r>
      <w:r>
        <w:rPr>
          <w:spacing w:val="-3"/>
        </w:rPr>
        <w:t xml:space="preserve"> </w:t>
      </w:r>
      <w:r>
        <w:t>Wing</w:t>
      </w:r>
      <w:r>
        <w:rPr>
          <w:spacing w:val="-1"/>
        </w:rPr>
        <w:t xml:space="preserve"> </w:t>
      </w:r>
      <w:r>
        <w:rPr>
          <w:spacing w:val="-4"/>
        </w:rPr>
        <w:t>605,</w:t>
      </w:r>
    </w:p>
    <w:p>
      <w:pPr>
        <w:pStyle w:val="4"/>
        <w:ind w:left="560"/>
      </w:pPr>
      <w:r>
        <w:t>Sector</w:t>
      </w:r>
      <w:r>
        <w:rPr>
          <w:spacing w:val="-1"/>
        </w:rPr>
        <w:t xml:space="preserve"> </w:t>
      </w:r>
      <w:r>
        <w:t>19,</w:t>
      </w:r>
      <w:r>
        <w:rPr>
          <w:spacing w:val="-1"/>
        </w:rPr>
        <w:t xml:space="preserve"> </w:t>
      </w:r>
      <w:r>
        <w:t>Ulwe, Navi</w:t>
      </w:r>
      <w:r>
        <w:rPr>
          <w:spacing w:val="-1"/>
        </w:rPr>
        <w:t xml:space="preserve"> </w:t>
      </w:r>
      <w:r>
        <w:t xml:space="preserve">Mumbai- </w:t>
      </w:r>
      <w:r>
        <w:rPr>
          <w:spacing w:val="-2"/>
        </w:rPr>
        <w:t>410206</w:t>
      </w:r>
    </w:p>
    <w:p>
      <w:pPr>
        <w:pStyle w:val="4"/>
        <w:ind w:left="560"/>
      </w:pPr>
      <w:r>
        <w:rPr>
          <w:spacing w:val="-2"/>
        </w:rPr>
        <w:t>09689180091</w:t>
      </w:r>
    </w:p>
    <w:p>
      <w:pPr>
        <w:pStyle w:val="4"/>
        <w:ind w:left="560"/>
      </w:pPr>
      <w:r>
        <w:fldChar w:fldCharType="begin"/>
      </w:r>
      <w:r>
        <w:instrText xml:space="preserve"> HYPERLINK "mailto:pranita.jadhav03@gmail.com" \h </w:instrText>
      </w:r>
      <w:r>
        <w:fldChar w:fldCharType="separate"/>
      </w:r>
      <w:r>
        <w:rPr>
          <w:color w:val="0000FF"/>
          <w:spacing w:val="-2"/>
          <w:u w:val="single" w:color="0000FF"/>
        </w:rPr>
        <w:t>pranita.jadhav03@gmail.com</w:t>
      </w:r>
      <w:r>
        <w:rPr>
          <w:color w:val="0000FF"/>
          <w:spacing w:val="-2"/>
          <w:u w:val="single" w:color="0000FF"/>
        </w:rPr>
        <w:fldChar w:fldCharType="end"/>
      </w:r>
    </w:p>
    <w:p>
      <w:pPr>
        <w:pStyle w:val="4"/>
        <w:rPr>
          <w:sz w:val="20"/>
        </w:rPr>
      </w:pPr>
    </w:p>
    <w:p>
      <w:pPr>
        <w:pStyle w:val="4"/>
        <w:spacing w:before="34"/>
        <w:rPr>
          <w:sz w:val="20"/>
        </w:rPr>
      </w:pPr>
      <w:r>
        <mc:AlternateContent>
          <mc:Choice Requires="wpg">
            <w:drawing>
              <wp:anchor distT="0" distB="0" distL="0" distR="0" simplePos="0" relativeHeight="251660288" behindDoc="1" locked="0" layoutInCell="1" allowOverlap="1">
                <wp:simplePos x="0" y="0"/>
                <wp:positionH relativeFrom="page">
                  <wp:posOffset>1123950</wp:posOffset>
                </wp:positionH>
                <wp:positionV relativeFrom="paragraph">
                  <wp:posOffset>182880</wp:posOffset>
                </wp:positionV>
                <wp:extent cx="5525135" cy="22225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5525135" cy="222250"/>
                          <a:chOff x="0" y="0"/>
                          <a:chExt cx="5525135" cy="222250"/>
                        </a:xfrm>
                      </wpg:grpSpPr>
                      <wps:wsp>
                        <wps:cNvPr id="2" name="Graphic 2"/>
                        <wps:cNvSpPr/>
                        <wps:spPr>
                          <a:xfrm>
                            <a:off x="0" y="46482"/>
                            <a:ext cx="5525135" cy="175260"/>
                          </a:xfrm>
                          <a:custGeom>
                            <a:avLst/>
                            <a:gdLst/>
                            <a:ahLst/>
                            <a:cxnLst/>
                            <a:rect l="l" t="t" r="r" b="b"/>
                            <a:pathLst>
                              <a:path w="5525135" h="175260">
                                <a:moveTo>
                                  <a:pt x="5525008" y="0"/>
                                </a:moveTo>
                                <a:lnTo>
                                  <a:pt x="0" y="0"/>
                                </a:lnTo>
                                <a:lnTo>
                                  <a:pt x="0" y="175259"/>
                                </a:lnTo>
                                <a:lnTo>
                                  <a:pt x="5525008" y="175259"/>
                                </a:lnTo>
                                <a:lnTo>
                                  <a:pt x="5525008" y="0"/>
                                </a:lnTo>
                                <a:close/>
                              </a:path>
                            </a:pathLst>
                          </a:custGeom>
                          <a:solidFill>
                            <a:srgbClr val="E4E4E4"/>
                          </a:solidFill>
                        </wps:spPr>
                        <wps:bodyPr wrap="square" lIns="0" tIns="0" rIns="0" bIns="0" rtlCol="0">
                          <a:noAutofit/>
                        </wps:bodyPr>
                      </wps:wsp>
                      <wps:wsp>
                        <wps:cNvPr id="3" name="Graphic 3"/>
                        <wps:cNvSpPr/>
                        <wps:spPr>
                          <a:xfrm>
                            <a:off x="0" y="0"/>
                            <a:ext cx="5525135" cy="46990"/>
                          </a:xfrm>
                          <a:custGeom>
                            <a:avLst/>
                            <a:gdLst/>
                            <a:ahLst/>
                            <a:cxnLst/>
                            <a:rect l="l" t="t" r="r" b="b"/>
                            <a:pathLst>
                              <a:path w="5525135" h="46990">
                                <a:moveTo>
                                  <a:pt x="5524995" y="37338"/>
                                </a:moveTo>
                                <a:lnTo>
                                  <a:pt x="0" y="37338"/>
                                </a:lnTo>
                                <a:lnTo>
                                  <a:pt x="0" y="46482"/>
                                </a:lnTo>
                                <a:lnTo>
                                  <a:pt x="5524995" y="46482"/>
                                </a:lnTo>
                                <a:lnTo>
                                  <a:pt x="5524995" y="37338"/>
                                </a:lnTo>
                                <a:close/>
                              </a:path>
                              <a:path w="5525135" h="46990">
                                <a:moveTo>
                                  <a:pt x="5524995" y="0"/>
                                </a:moveTo>
                                <a:lnTo>
                                  <a:pt x="0" y="0"/>
                                </a:lnTo>
                                <a:lnTo>
                                  <a:pt x="0" y="28194"/>
                                </a:lnTo>
                                <a:lnTo>
                                  <a:pt x="5524995" y="28194"/>
                                </a:lnTo>
                                <a:lnTo>
                                  <a:pt x="5524995" y="0"/>
                                </a:lnTo>
                                <a:close/>
                              </a:path>
                            </a:pathLst>
                          </a:custGeom>
                          <a:solidFill>
                            <a:srgbClr val="000000"/>
                          </a:solidFill>
                        </wps:spPr>
                        <wps:bodyPr wrap="square" lIns="0" tIns="0" rIns="0" bIns="0" rtlCol="0">
                          <a:noAutofit/>
                        </wps:bodyPr>
                      </wps:wsp>
                      <wps:wsp>
                        <wps:cNvPr id="4" name="Textbox 4"/>
                        <wps:cNvSpPr txBox="1"/>
                        <wps:spPr>
                          <a:xfrm>
                            <a:off x="0" y="37338"/>
                            <a:ext cx="5525135" cy="184785"/>
                          </a:xfrm>
                          <a:prstGeom prst="rect">
                            <a:avLst/>
                          </a:prstGeom>
                        </wps:spPr>
                        <wps:txbx>
                          <w:txbxContent>
                            <w:p>
                              <w:pPr>
                                <w:spacing w:before="14" w:line="276" w:lineRule="exact"/>
                                <w:ind w:left="30" w:right="0" w:firstLine="0"/>
                                <w:jc w:val="left"/>
                                <w:rPr>
                                  <w:b/>
                                  <w:sz w:val="24"/>
                                </w:rPr>
                              </w:pPr>
                              <w:r>
                                <w:rPr>
                                  <w:b/>
                                  <w:smallCaps/>
                                  <w:spacing w:val="17"/>
                                  <w:sz w:val="24"/>
                                  <w14:shadow w14:blurRad="0" w14:dist="50800" w14:dir="0" w14:sx="100000" w14:sy="100000" w14:kx="0" w14:ky="0" w14:algn="tl">
                                    <w14:srgbClr w14:val="C0C0C0">
                                      <w14:alpha w14:val="0"/>
                                    </w14:srgbClr>
                                  </w14:shadow>
                                </w:rPr>
                                <w:t>Objective</w:t>
                              </w:r>
                              <w:r>
                                <w:rPr>
                                  <w:b/>
                                  <w:smallCaps/>
                                  <w:shadow w:val="0"/>
                                  <w:spacing w:val="34"/>
                                  <w:sz w:val="24"/>
                                </w:rPr>
                                <w:t xml:space="preserve"> </w:t>
                              </w:r>
                              <w:r>
                                <w:rPr>
                                  <w:b/>
                                  <w:smallCaps/>
                                  <w:shadow w:val="0"/>
                                  <w:spacing w:val="-10"/>
                                  <w:sz w:val="24"/>
                                </w:rPr>
                                <w:t>:</w:t>
                              </w:r>
                            </w:p>
                          </w:txbxContent>
                        </wps:txbx>
                        <wps:bodyPr wrap="square" lIns="0" tIns="0" rIns="0" bIns="0" rtlCol="0">
                          <a:noAutofit/>
                        </wps:bodyPr>
                      </wps:wsp>
                    </wpg:wgp>
                  </a:graphicData>
                </a:graphic>
              </wp:anchor>
            </w:drawing>
          </mc:Choice>
          <mc:Fallback>
            <w:pict>
              <v:group id="_x0000_s1026" o:spid="_x0000_s1026" o:spt="203" style="position:absolute;left:0pt;margin-left:88.5pt;margin-top:14.4pt;height:17.5pt;width:435.05pt;mso-position-horizontal-relative:page;mso-wrap-distance-bottom:0pt;mso-wrap-distance-top:0pt;z-index:-251656192;mso-width-relative:page;mso-height-relative:page;" coordsize="5525135,222250" o:gfxdata="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">
                <o:lock v:ext="edit" aspectratio="f"/>
                <v:shape id="Graphic 2" o:spid="_x0000_s1026" o:spt="100" style="position:absolute;left:0;top:46482;height:175260;width:5525135;" fillcolor="#E4E4E4" filled="t" stroked="f" coordsize="5525135,175260" o:gfxdata="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CNve8AAAA&#10;2gAAAA8AAAAAAAAAAQAgAAAAIgAAAGRycy9kb3ducmV2LnhtbFBLAQIUABQAAAAIAIdO4kAzLwWe&#10;OwAAADkAAAAQAAAAAAAAAAEAIAAAAAsBAABkcnMvc2hhcGV4bWwueG1sUEsFBgAAAAAGAAYAWwEA&#10;ALUDAAAAAA==&#10;" path="m5525008,0l0,0,0,175259,5525008,175259,5525008,0xe">
                  <v:fill on="t" focussize="0,0"/>
                  <v:stroke on="f"/>
                  <v:imagedata o:title=""/>
                  <o:lock v:ext="edit" aspectratio="f"/>
                  <v:textbox inset="0mm,0mm,0mm,0mm"/>
                </v:shape>
                <v:shape id="Graphic 3" o:spid="_x0000_s1026" o:spt="100" style="position:absolute;left:0;top:0;height:46990;width:5525135;" fillcolor="#000000" filled="t" stroked="f" coordsize="5525135,46990" o:gfxdata="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q8uu8AAAA&#10;2gAAAA8AAAAAAAAAAQAgAAAAIgAAAGRycy9kb3ducmV2LnhtbFBLAQIUABQAAAAIAIdO4kAzLwWe&#10;OwAAADkAAAAQAAAAAAAAAAEAIAAAAAsBAABkcnMvc2hhcGV4bWwueG1sUEsFBgAAAAAGAAYAWwEA&#10;ALUDAAAAAA==&#10;" path="m5524995,37338l0,37338,0,46482,5524995,46482,5524995,37338xem5524995,0l0,0,0,28194,5524995,28194,5524995,0xe">
                  <v:fill on="t" focussize="0,0"/>
                  <v:stroke on="f"/>
                  <v:imagedata o:title=""/>
                  <o:lock v:ext="edit" aspectratio="f"/>
                  <v:textbox inset="0mm,0mm,0mm,0mm"/>
                </v:shape>
                <v:shape id="Textbox 4" o:spid="_x0000_s1026" o:spt="202" type="#_x0000_t202" style="position:absolute;left:0;top:37338;height:184785;width:5525135;"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14" w:line="276" w:lineRule="exact"/>
                          <w:ind w:left="30" w:right="0" w:firstLine="0"/>
                          <w:jc w:val="left"/>
                          <w:rPr>
                            <w:b/>
                            <w:sz w:val="24"/>
                          </w:rPr>
                        </w:pPr>
                        <w:r>
                          <w:rPr>
                            <w:b/>
                            <w:smallCaps/>
                            <w:spacing w:val="17"/>
                            <w:sz w:val="24"/>
                            <w14:shadow w14:blurRad="0" w14:dist="50800" w14:dir="0" w14:sx="100000" w14:sy="100000" w14:kx="0" w14:ky="0" w14:algn="tl">
                              <w14:srgbClr w14:val="C0C0C0">
                                <w14:alpha w14:val="0"/>
                              </w14:srgbClr>
                            </w14:shadow>
                          </w:rPr>
                          <w:t>Objective</w:t>
                        </w:r>
                        <w:r>
                          <w:rPr>
                            <w:b/>
                            <w:smallCaps/>
                            <w:shadow w:val="0"/>
                            <w:spacing w:val="34"/>
                            <w:sz w:val="24"/>
                          </w:rPr>
                          <w:t xml:space="preserve"> </w:t>
                        </w:r>
                        <w:r>
                          <w:rPr>
                            <w:b/>
                            <w:smallCaps/>
                            <w:shadow w:val="0"/>
                            <w:spacing w:val="-10"/>
                            <w:sz w:val="24"/>
                          </w:rPr>
                          <w:t>:</w:t>
                        </w:r>
                      </w:p>
                    </w:txbxContent>
                  </v:textbox>
                </v:shape>
                <w10:wrap type="topAndBottom"/>
              </v:group>
            </w:pict>
          </mc:Fallback>
        </mc:AlternateContent>
      </w:r>
    </w:p>
    <w:p>
      <w:pPr>
        <w:pStyle w:val="4"/>
        <w:spacing w:before="119"/>
        <w:ind w:left="560" w:right="839" w:firstLine="720"/>
        <w:jc w:val="both"/>
      </w:pPr>
      <w:r>
        <w:t>To be part of such an organization where I can build my career with committed and dedicated people and enhance my skills as reach at the technical zenith of excellence and contribute to maximum in achieving the long term goals of the organization.</w:t>
      </w:r>
    </w:p>
    <w:p>
      <w:pPr>
        <w:pStyle w:val="4"/>
        <w:rPr>
          <w:sz w:val="20"/>
        </w:rPr>
      </w:pPr>
    </w:p>
    <w:p>
      <w:pPr>
        <w:pStyle w:val="4"/>
        <w:spacing w:before="34"/>
        <w:rPr>
          <w:sz w:val="20"/>
        </w:rPr>
      </w:pPr>
      <w:r>
        <mc:AlternateContent>
          <mc:Choice Requires="wpg">
            <w:drawing>
              <wp:anchor distT="0" distB="0" distL="0" distR="0" simplePos="0" relativeHeight="251660288" behindDoc="1" locked="0" layoutInCell="1" allowOverlap="1">
                <wp:simplePos x="0" y="0"/>
                <wp:positionH relativeFrom="page">
                  <wp:posOffset>1123950</wp:posOffset>
                </wp:positionH>
                <wp:positionV relativeFrom="paragraph">
                  <wp:posOffset>182880</wp:posOffset>
                </wp:positionV>
                <wp:extent cx="5525135" cy="222250"/>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5525135" cy="222250"/>
                          <a:chOff x="0" y="0"/>
                          <a:chExt cx="5525135" cy="222250"/>
                        </a:xfrm>
                      </wpg:grpSpPr>
                      <wps:wsp>
                        <wps:cNvPr id="6" name="Graphic 6"/>
                        <wps:cNvSpPr/>
                        <wps:spPr>
                          <a:xfrm>
                            <a:off x="0" y="46482"/>
                            <a:ext cx="5525135" cy="175260"/>
                          </a:xfrm>
                          <a:custGeom>
                            <a:avLst/>
                            <a:gdLst/>
                            <a:ahLst/>
                            <a:cxnLst/>
                            <a:rect l="l" t="t" r="r" b="b"/>
                            <a:pathLst>
                              <a:path w="5525135" h="175260">
                                <a:moveTo>
                                  <a:pt x="5525008" y="0"/>
                                </a:moveTo>
                                <a:lnTo>
                                  <a:pt x="0" y="0"/>
                                </a:lnTo>
                                <a:lnTo>
                                  <a:pt x="0" y="175259"/>
                                </a:lnTo>
                                <a:lnTo>
                                  <a:pt x="5525008" y="175259"/>
                                </a:lnTo>
                                <a:lnTo>
                                  <a:pt x="5525008" y="0"/>
                                </a:lnTo>
                                <a:close/>
                              </a:path>
                            </a:pathLst>
                          </a:custGeom>
                          <a:solidFill>
                            <a:srgbClr val="E4E4E4"/>
                          </a:solidFill>
                        </wps:spPr>
                        <wps:bodyPr wrap="square" lIns="0" tIns="0" rIns="0" bIns="0" rtlCol="0">
                          <a:noAutofit/>
                        </wps:bodyPr>
                      </wps:wsp>
                      <wps:wsp>
                        <wps:cNvPr id="7" name="Graphic 7"/>
                        <wps:cNvSpPr/>
                        <wps:spPr>
                          <a:xfrm>
                            <a:off x="0" y="0"/>
                            <a:ext cx="5525135" cy="46990"/>
                          </a:xfrm>
                          <a:custGeom>
                            <a:avLst/>
                            <a:gdLst/>
                            <a:ahLst/>
                            <a:cxnLst/>
                            <a:rect l="l" t="t" r="r" b="b"/>
                            <a:pathLst>
                              <a:path w="5525135" h="46990">
                                <a:moveTo>
                                  <a:pt x="5524995" y="37338"/>
                                </a:moveTo>
                                <a:lnTo>
                                  <a:pt x="0" y="37338"/>
                                </a:lnTo>
                                <a:lnTo>
                                  <a:pt x="0" y="46482"/>
                                </a:lnTo>
                                <a:lnTo>
                                  <a:pt x="5524995" y="46482"/>
                                </a:lnTo>
                                <a:lnTo>
                                  <a:pt x="5524995" y="37338"/>
                                </a:lnTo>
                                <a:close/>
                              </a:path>
                              <a:path w="5525135" h="46990">
                                <a:moveTo>
                                  <a:pt x="5524995" y="0"/>
                                </a:moveTo>
                                <a:lnTo>
                                  <a:pt x="0" y="0"/>
                                </a:lnTo>
                                <a:lnTo>
                                  <a:pt x="0" y="28194"/>
                                </a:lnTo>
                                <a:lnTo>
                                  <a:pt x="5524995" y="28194"/>
                                </a:lnTo>
                                <a:lnTo>
                                  <a:pt x="5524995" y="0"/>
                                </a:lnTo>
                                <a:close/>
                              </a:path>
                            </a:pathLst>
                          </a:custGeom>
                          <a:solidFill>
                            <a:srgbClr val="000000"/>
                          </a:solidFill>
                        </wps:spPr>
                        <wps:bodyPr wrap="square" lIns="0" tIns="0" rIns="0" bIns="0" rtlCol="0">
                          <a:noAutofit/>
                        </wps:bodyPr>
                      </wps:wsp>
                      <wps:wsp>
                        <wps:cNvPr id="8" name="Textbox 8"/>
                        <wps:cNvSpPr txBox="1"/>
                        <wps:spPr>
                          <a:xfrm>
                            <a:off x="0" y="37338"/>
                            <a:ext cx="5525135" cy="184785"/>
                          </a:xfrm>
                          <a:prstGeom prst="rect">
                            <a:avLst/>
                          </a:prstGeom>
                        </wps:spPr>
                        <wps:txbx>
                          <w:txbxContent>
                            <w:p>
                              <w:pPr>
                                <w:spacing w:before="14" w:line="276" w:lineRule="exact"/>
                                <w:ind w:left="30" w:right="0" w:firstLine="0"/>
                                <w:jc w:val="left"/>
                                <w:rPr>
                                  <w:b/>
                                  <w:sz w:val="24"/>
                                </w:rPr>
                              </w:pPr>
                              <w:r>
                                <w:rPr>
                                  <w:b/>
                                  <w:smallCaps/>
                                  <w:spacing w:val="17"/>
                                  <w:sz w:val="24"/>
                                  <w14:shadow w14:blurRad="0" w14:dist="50800" w14:dir="0" w14:sx="100000" w14:sy="100000" w14:kx="0" w14:ky="0" w14:algn="tl">
                                    <w14:srgbClr w14:val="C0C0C0">
                                      <w14:alpha w14:val="0"/>
                                    </w14:srgbClr>
                                  </w14:shadow>
                                </w:rPr>
                                <w:t>Educational</w:t>
                              </w:r>
                              <w:r>
                                <w:rPr>
                                  <w:b/>
                                  <w:smallCaps/>
                                  <w:shadow w:val="0"/>
                                  <w:spacing w:val="31"/>
                                  <w:sz w:val="24"/>
                                </w:rPr>
                                <w:t xml:space="preserve"> </w:t>
                              </w:r>
                              <w:r>
                                <w:rPr>
                                  <w:b/>
                                  <w:smallCaps/>
                                  <w:spacing w:val="18"/>
                                  <w:sz w:val="24"/>
                                  <w14:shadow w14:blurRad="0" w14:dist="50800" w14:dir="0" w14:sx="100000" w14:sy="100000" w14:kx="0" w14:ky="0" w14:algn="tl">
                                    <w14:srgbClr w14:val="C0C0C0">
                                      <w14:alpha w14:val="0"/>
                                    </w14:srgbClr>
                                  </w14:shadow>
                                </w:rPr>
                                <w:t>Qualification</w:t>
                              </w:r>
                              <w:r>
                                <w:rPr>
                                  <w:b/>
                                  <w:smallCaps/>
                                  <w:shadow w:val="0"/>
                                  <w:spacing w:val="31"/>
                                  <w:sz w:val="24"/>
                                </w:rPr>
                                <w:t xml:space="preserve"> </w:t>
                              </w:r>
                              <w:r>
                                <w:rPr>
                                  <w:b/>
                                  <w:smallCaps/>
                                  <w:spacing w:val="-10"/>
                                  <w:sz w:val="24"/>
                                  <w14:shadow w14:blurRad="0" w14:dist="50800" w14:dir="0" w14:sx="100000" w14:sy="100000" w14:kx="0" w14:ky="0" w14:algn="tl">
                                    <w14:srgbClr w14:val="C0C0C0">
                                      <w14:alpha w14:val="0"/>
                                    </w14:srgbClr>
                                  </w14:shadow>
                                </w:rPr>
                                <w:t>:</w:t>
                              </w:r>
                            </w:p>
                          </w:txbxContent>
                        </wps:txbx>
                        <wps:bodyPr wrap="square" lIns="0" tIns="0" rIns="0" bIns="0" rtlCol="0">
                          <a:noAutofit/>
                        </wps:bodyPr>
                      </wps:wsp>
                    </wpg:wgp>
                  </a:graphicData>
                </a:graphic>
              </wp:anchor>
            </w:drawing>
          </mc:Choice>
          <mc:Fallback>
            <w:pict>
              <v:group id="_x0000_s1026" o:spid="_x0000_s1026" o:spt="203" style="position:absolute;left:0pt;margin-left:88.5pt;margin-top:14.4pt;height:17.5pt;width:435.05pt;mso-position-horizontal-relative:page;mso-wrap-distance-bottom:0pt;mso-wrap-distance-top:0pt;z-index:-251656192;mso-width-relative:page;mso-height-relative:page;" coordsize="5525135,222250" o:gfxdata="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">
                <o:lock v:ext="edit" aspectratio="f"/>
                <v:shape id="Graphic 6" o:spid="_x0000_s1026" o:spt="100" style="position:absolute;left:0;top:46482;height:175260;width:5525135;" fillcolor="#E4E4E4" filled="t" stroked="f" coordsize="5525135,175260" o:gfxdata="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15MPS8AAAA&#10;2gAAAA8AAAAAAAAAAQAgAAAAIgAAAGRycy9kb3ducmV2LnhtbFBLAQIUABQAAAAIAIdO4kAzLwWe&#10;OwAAADkAAAAQAAAAAAAAAAEAIAAAAAsBAABkcnMvc2hhcGV4bWwueG1sUEsFBgAAAAAGAAYAWwEA&#10;ALUDAAAAAA==&#10;" path="m5525008,0l0,0,0,175259,5525008,175259,5525008,0xe">
                  <v:fill on="t" focussize="0,0"/>
                  <v:stroke on="f"/>
                  <v:imagedata o:title=""/>
                  <o:lock v:ext="edit" aspectratio="f"/>
                  <v:textbox inset="0mm,0mm,0mm,0mm"/>
                </v:shape>
                <v:shape id="Graphic 7" o:spid="_x0000_s1026" o:spt="100" style="position:absolute;left:0;top:0;height:46990;width:5525135;" fillcolor="#000000" filled="t" stroked="f" coordsize="5525135,46990" o:gfxdata="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kfTovQAA&#10;ANoAAAAPAAAAAAAAAAEAIAAAACIAAABkcnMvZG93bnJldi54bWxQSwECFAAUAAAACACHTuJAMy8F&#10;njsAAAA5AAAAEAAAAAAAAAABACAAAAAMAQAAZHJzL3NoYXBleG1sLnhtbFBLBQYAAAAABgAGAFsB&#10;AAC2AwAAAAA=&#10;" path="m5524995,37338l0,37338,0,46482,5524995,46482,5524995,37338xem5524995,0l0,0,0,28194,5524995,28194,5524995,0xe">
                  <v:fill on="t" focussize="0,0"/>
                  <v:stroke on="f"/>
                  <v:imagedata o:title=""/>
                  <o:lock v:ext="edit" aspectratio="f"/>
                  <v:textbox inset="0mm,0mm,0mm,0mm"/>
                </v:shape>
                <v:shape id="Textbox 8" o:spid="_x0000_s1026" o:spt="202" type="#_x0000_t202" style="position:absolute;left:0;top:37338;height:184785;width:5525135;"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14" w:line="276" w:lineRule="exact"/>
                          <w:ind w:left="30" w:right="0" w:firstLine="0"/>
                          <w:jc w:val="left"/>
                          <w:rPr>
                            <w:b/>
                            <w:sz w:val="24"/>
                          </w:rPr>
                        </w:pPr>
                        <w:r>
                          <w:rPr>
                            <w:b/>
                            <w:smallCaps/>
                            <w:spacing w:val="17"/>
                            <w:sz w:val="24"/>
                            <w14:shadow w14:blurRad="0" w14:dist="50800" w14:dir="0" w14:sx="100000" w14:sy="100000" w14:kx="0" w14:ky="0" w14:algn="tl">
                              <w14:srgbClr w14:val="C0C0C0">
                                <w14:alpha w14:val="0"/>
                              </w14:srgbClr>
                            </w14:shadow>
                          </w:rPr>
                          <w:t>Educational</w:t>
                        </w:r>
                        <w:r>
                          <w:rPr>
                            <w:b/>
                            <w:smallCaps/>
                            <w:shadow w:val="0"/>
                            <w:spacing w:val="31"/>
                            <w:sz w:val="24"/>
                          </w:rPr>
                          <w:t xml:space="preserve"> </w:t>
                        </w:r>
                        <w:r>
                          <w:rPr>
                            <w:b/>
                            <w:smallCaps/>
                            <w:spacing w:val="18"/>
                            <w:sz w:val="24"/>
                            <w14:shadow w14:blurRad="0" w14:dist="50800" w14:dir="0" w14:sx="100000" w14:sy="100000" w14:kx="0" w14:ky="0" w14:algn="tl">
                              <w14:srgbClr w14:val="C0C0C0">
                                <w14:alpha w14:val="0"/>
                              </w14:srgbClr>
                            </w14:shadow>
                          </w:rPr>
                          <w:t>Qualification</w:t>
                        </w:r>
                        <w:r>
                          <w:rPr>
                            <w:b/>
                            <w:smallCaps/>
                            <w:shadow w:val="0"/>
                            <w:spacing w:val="31"/>
                            <w:sz w:val="24"/>
                          </w:rPr>
                          <w:t xml:space="preserve"> </w:t>
                        </w:r>
                        <w:r>
                          <w:rPr>
                            <w:b/>
                            <w:smallCaps/>
                            <w:spacing w:val="-10"/>
                            <w:sz w:val="24"/>
                            <w14:shadow w14:blurRad="0" w14:dist="50800" w14:dir="0" w14:sx="100000" w14:sy="100000" w14:kx="0" w14:ky="0" w14:algn="tl">
                              <w14:srgbClr w14:val="C0C0C0">
                                <w14:alpha w14:val="0"/>
                              </w14:srgbClr>
                            </w14:shadow>
                          </w:rPr>
                          <w:t>:</w:t>
                        </w:r>
                      </w:p>
                    </w:txbxContent>
                  </v:textbox>
                </v:shape>
                <w10:wrap type="topAndBottom"/>
              </v:group>
            </w:pict>
          </mc:Fallback>
        </mc:AlternateContent>
      </w:r>
    </w:p>
    <w:p>
      <w:pPr>
        <w:pStyle w:val="4"/>
        <w:spacing w:before="164" w:after="1"/>
        <w:rPr>
          <w:sz w:val="20"/>
        </w:rPr>
      </w:pPr>
    </w:p>
    <w:tbl>
      <w:tblPr>
        <w:tblStyle w:val="3"/>
        <w:tblW w:w="0" w:type="auto"/>
        <w:tblInd w:w="11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12"/>
        <w:gridCol w:w="2072"/>
        <w:gridCol w:w="2719"/>
        <w:gridCol w:w="1846"/>
        <w:gridCol w:w="12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60" w:hRule="atLeast"/>
        </w:trPr>
        <w:tc>
          <w:tcPr>
            <w:tcW w:w="1912" w:type="dxa"/>
            <w:shd w:val="clear" w:color="auto" w:fill="EDEDED"/>
          </w:tcPr>
          <w:p>
            <w:pPr>
              <w:pStyle w:val="9"/>
              <w:spacing w:before="67"/>
              <w:rPr>
                <w:sz w:val="24"/>
              </w:rPr>
            </w:pPr>
          </w:p>
          <w:p>
            <w:pPr>
              <w:pStyle w:val="9"/>
              <w:spacing w:before="0"/>
              <w:ind w:left="73" w:right="58"/>
              <w:jc w:val="center"/>
              <w:rPr>
                <w:b/>
                <w:sz w:val="24"/>
              </w:rPr>
            </w:pPr>
            <w:r>
              <w:rPr>
                <w:b/>
                <w:spacing w:val="-2"/>
                <w:sz w:val="24"/>
              </w:rPr>
              <w:t>Qualification</w:t>
            </w:r>
          </w:p>
        </w:tc>
        <w:tc>
          <w:tcPr>
            <w:tcW w:w="2072" w:type="dxa"/>
            <w:shd w:val="clear" w:color="auto" w:fill="EDEDED"/>
          </w:tcPr>
          <w:p>
            <w:pPr>
              <w:pStyle w:val="9"/>
              <w:spacing w:before="67"/>
              <w:rPr>
                <w:sz w:val="24"/>
              </w:rPr>
            </w:pPr>
          </w:p>
          <w:p>
            <w:pPr>
              <w:pStyle w:val="9"/>
              <w:spacing w:before="0"/>
              <w:ind w:left="89"/>
              <w:rPr>
                <w:b/>
                <w:sz w:val="24"/>
              </w:rPr>
            </w:pPr>
            <w:r>
              <w:rPr>
                <w:b/>
                <w:sz w:val="24"/>
              </w:rPr>
              <w:t>University</w:t>
            </w:r>
            <w:r>
              <w:rPr>
                <w:b/>
                <w:spacing w:val="-3"/>
                <w:sz w:val="24"/>
              </w:rPr>
              <w:t xml:space="preserve"> </w:t>
            </w:r>
            <w:r>
              <w:rPr>
                <w:b/>
                <w:sz w:val="24"/>
              </w:rPr>
              <w:t>/</w:t>
            </w:r>
            <w:r>
              <w:rPr>
                <w:b/>
                <w:spacing w:val="-2"/>
                <w:sz w:val="24"/>
              </w:rPr>
              <w:t xml:space="preserve"> Board</w:t>
            </w:r>
          </w:p>
        </w:tc>
        <w:tc>
          <w:tcPr>
            <w:tcW w:w="2719" w:type="dxa"/>
            <w:shd w:val="clear" w:color="auto" w:fill="EDEDED"/>
          </w:tcPr>
          <w:p>
            <w:pPr>
              <w:pStyle w:val="9"/>
              <w:spacing w:before="67"/>
              <w:rPr>
                <w:sz w:val="24"/>
              </w:rPr>
            </w:pPr>
          </w:p>
          <w:p>
            <w:pPr>
              <w:pStyle w:val="9"/>
              <w:spacing w:before="0"/>
              <w:ind w:left="595"/>
              <w:rPr>
                <w:b/>
                <w:sz w:val="24"/>
              </w:rPr>
            </w:pPr>
            <w:r>
              <w:rPr>
                <w:b/>
                <w:sz w:val="24"/>
              </w:rPr>
              <w:t>Institute</w:t>
            </w:r>
            <w:r>
              <w:rPr>
                <w:b/>
                <w:spacing w:val="-2"/>
                <w:sz w:val="24"/>
              </w:rPr>
              <w:t xml:space="preserve"> </w:t>
            </w:r>
            <w:r>
              <w:rPr>
                <w:b/>
                <w:spacing w:val="-4"/>
                <w:sz w:val="24"/>
              </w:rPr>
              <w:t>Name</w:t>
            </w:r>
          </w:p>
        </w:tc>
        <w:tc>
          <w:tcPr>
            <w:tcW w:w="1846" w:type="dxa"/>
            <w:shd w:val="clear" w:color="auto" w:fill="EDEDED"/>
          </w:tcPr>
          <w:p>
            <w:pPr>
              <w:pStyle w:val="9"/>
              <w:spacing w:before="67"/>
              <w:rPr>
                <w:sz w:val="24"/>
              </w:rPr>
            </w:pPr>
          </w:p>
          <w:p>
            <w:pPr>
              <w:pStyle w:val="9"/>
              <w:spacing w:before="0"/>
              <w:ind w:left="16"/>
              <w:jc w:val="center"/>
              <w:rPr>
                <w:b/>
                <w:sz w:val="24"/>
              </w:rPr>
            </w:pPr>
            <w:r>
              <w:rPr>
                <w:b/>
                <w:sz w:val="24"/>
              </w:rPr>
              <w:t xml:space="preserve">Year of </w:t>
            </w:r>
            <w:r>
              <w:rPr>
                <w:b/>
                <w:spacing w:val="-2"/>
                <w:sz w:val="24"/>
              </w:rPr>
              <w:t>Passing</w:t>
            </w:r>
          </w:p>
        </w:tc>
        <w:tc>
          <w:tcPr>
            <w:tcW w:w="1260" w:type="dxa"/>
            <w:shd w:val="clear" w:color="auto" w:fill="EDEDED"/>
          </w:tcPr>
          <w:p>
            <w:pPr>
              <w:pStyle w:val="9"/>
              <w:spacing w:before="67"/>
              <w:rPr>
                <w:sz w:val="24"/>
              </w:rPr>
            </w:pPr>
          </w:p>
          <w:p>
            <w:pPr>
              <w:pStyle w:val="9"/>
              <w:spacing w:before="0"/>
              <w:ind w:left="18" w:right="53"/>
              <w:jc w:val="center"/>
              <w:rPr>
                <w:b/>
                <w:sz w:val="24"/>
              </w:rPr>
            </w:pPr>
            <w:r>
              <w:rPr>
                <w:b/>
                <w:spacing w:val="-2"/>
                <w:sz w:val="24"/>
              </w:rPr>
              <w:t>Aggregate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01" w:hRule="atLeast"/>
        </w:trPr>
        <w:tc>
          <w:tcPr>
            <w:tcW w:w="1912" w:type="dxa"/>
            <w:shd w:val="clear" w:color="auto" w:fill="EDEDED"/>
          </w:tcPr>
          <w:p>
            <w:pPr>
              <w:pStyle w:val="9"/>
              <w:ind w:left="73"/>
              <w:jc w:val="center"/>
              <w:rPr>
                <w:sz w:val="24"/>
              </w:rPr>
            </w:pPr>
            <w:r>
              <w:rPr>
                <w:spacing w:val="-2"/>
                <w:sz w:val="24"/>
              </w:rPr>
              <w:t>M.C.A.</w:t>
            </w:r>
          </w:p>
        </w:tc>
        <w:tc>
          <w:tcPr>
            <w:tcW w:w="2072" w:type="dxa"/>
            <w:shd w:val="clear" w:color="auto" w:fill="EDEDED"/>
          </w:tcPr>
          <w:p>
            <w:pPr>
              <w:pStyle w:val="9"/>
              <w:spacing w:before="75"/>
              <w:ind w:left="582" w:right="110" w:hanging="454"/>
              <w:rPr>
                <w:sz w:val="24"/>
              </w:rPr>
            </w:pPr>
            <w:r>
              <w:rPr>
                <w:sz w:val="24"/>
              </w:rPr>
              <w:t>Shivaji</w:t>
            </w:r>
            <w:r>
              <w:rPr>
                <w:spacing w:val="-15"/>
                <w:sz w:val="24"/>
              </w:rPr>
              <w:t xml:space="preserve"> </w:t>
            </w:r>
            <w:r>
              <w:rPr>
                <w:sz w:val="24"/>
              </w:rPr>
              <w:t xml:space="preserve">University, </w:t>
            </w:r>
            <w:r>
              <w:rPr>
                <w:spacing w:val="-2"/>
                <w:sz w:val="24"/>
              </w:rPr>
              <w:t>Kolhapur</w:t>
            </w:r>
          </w:p>
        </w:tc>
        <w:tc>
          <w:tcPr>
            <w:tcW w:w="2719" w:type="dxa"/>
            <w:shd w:val="clear" w:color="auto" w:fill="EDEDED"/>
          </w:tcPr>
          <w:p>
            <w:pPr>
              <w:pStyle w:val="9"/>
              <w:spacing w:before="75"/>
              <w:ind w:left="398" w:hanging="310"/>
              <w:rPr>
                <w:sz w:val="24"/>
              </w:rPr>
            </w:pPr>
            <w:r>
              <w:rPr>
                <w:sz w:val="24"/>
              </w:rPr>
              <w:t>Satara</w:t>
            </w:r>
            <w:r>
              <w:rPr>
                <w:spacing w:val="-9"/>
                <w:sz w:val="24"/>
              </w:rPr>
              <w:t xml:space="preserve"> </w:t>
            </w:r>
            <w:r>
              <w:rPr>
                <w:sz w:val="24"/>
              </w:rPr>
              <w:t>College</w:t>
            </w:r>
            <w:r>
              <w:rPr>
                <w:spacing w:val="-9"/>
                <w:sz w:val="24"/>
              </w:rPr>
              <w:t xml:space="preserve"> </w:t>
            </w:r>
            <w:r>
              <w:rPr>
                <w:sz w:val="24"/>
              </w:rPr>
              <w:t>of</w:t>
            </w:r>
            <w:r>
              <w:rPr>
                <w:spacing w:val="-10"/>
                <w:sz w:val="24"/>
              </w:rPr>
              <w:t xml:space="preserve"> </w:t>
            </w:r>
            <w:r>
              <w:rPr>
                <w:sz w:val="24"/>
              </w:rPr>
              <w:t>Engg.</w:t>
            </w:r>
            <w:r>
              <w:rPr>
                <w:spacing w:val="-9"/>
                <w:sz w:val="24"/>
              </w:rPr>
              <w:t xml:space="preserve"> </w:t>
            </w:r>
            <w:r>
              <w:rPr>
                <w:sz w:val="24"/>
              </w:rPr>
              <w:t>&amp; Mgt., Limb (Satara)</w:t>
            </w:r>
          </w:p>
        </w:tc>
        <w:tc>
          <w:tcPr>
            <w:tcW w:w="1846" w:type="dxa"/>
            <w:shd w:val="clear" w:color="auto" w:fill="EDEDED"/>
          </w:tcPr>
          <w:p>
            <w:pPr>
              <w:pStyle w:val="9"/>
              <w:ind w:left="16"/>
              <w:jc w:val="center"/>
              <w:rPr>
                <w:sz w:val="24"/>
              </w:rPr>
            </w:pPr>
            <w:r>
              <w:rPr>
                <w:spacing w:val="-4"/>
                <w:sz w:val="24"/>
              </w:rPr>
              <w:t>2014</w:t>
            </w:r>
          </w:p>
        </w:tc>
        <w:tc>
          <w:tcPr>
            <w:tcW w:w="1260" w:type="dxa"/>
            <w:shd w:val="clear" w:color="auto" w:fill="EDEDED"/>
          </w:tcPr>
          <w:p>
            <w:pPr>
              <w:pStyle w:val="9"/>
              <w:ind w:left="231"/>
              <w:rPr>
                <w:sz w:val="24"/>
              </w:rPr>
            </w:pPr>
            <w:r>
              <w:rPr>
                <w:sz w:val="24"/>
              </w:rPr>
              <w:t xml:space="preserve">60.51 </w:t>
            </w:r>
            <w:r>
              <w:rPr>
                <w:spacing w:val="-10"/>
                <w:sz w:val="24"/>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02" w:hRule="atLeast"/>
        </w:trPr>
        <w:tc>
          <w:tcPr>
            <w:tcW w:w="1912" w:type="dxa"/>
            <w:shd w:val="clear" w:color="auto" w:fill="EDEDED"/>
          </w:tcPr>
          <w:p>
            <w:pPr>
              <w:pStyle w:val="9"/>
              <w:ind w:left="73" w:right="60"/>
              <w:jc w:val="center"/>
              <w:rPr>
                <w:sz w:val="24"/>
              </w:rPr>
            </w:pPr>
            <w:r>
              <w:rPr>
                <w:spacing w:val="-2"/>
                <w:sz w:val="24"/>
              </w:rPr>
              <w:t>B.C.A.</w:t>
            </w:r>
          </w:p>
        </w:tc>
        <w:tc>
          <w:tcPr>
            <w:tcW w:w="2072" w:type="dxa"/>
            <w:shd w:val="clear" w:color="auto" w:fill="EDEDED"/>
          </w:tcPr>
          <w:p>
            <w:pPr>
              <w:pStyle w:val="9"/>
              <w:spacing w:before="75"/>
              <w:ind w:left="582" w:right="110" w:hanging="454"/>
              <w:rPr>
                <w:sz w:val="24"/>
              </w:rPr>
            </w:pPr>
            <w:r>
              <w:rPr>
                <w:sz w:val="24"/>
              </w:rPr>
              <w:t>Shivaji</w:t>
            </w:r>
            <w:r>
              <w:rPr>
                <w:spacing w:val="-15"/>
                <w:sz w:val="24"/>
              </w:rPr>
              <w:t xml:space="preserve"> </w:t>
            </w:r>
            <w:r>
              <w:rPr>
                <w:sz w:val="24"/>
              </w:rPr>
              <w:t xml:space="preserve">University, </w:t>
            </w:r>
            <w:r>
              <w:rPr>
                <w:spacing w:val="-2"/>
                <w:sz w:val="24"/>
              </w:rPr>
              <w:t>Kolhapur</w:t>
            </w:r>
          </w:p>
        </w:tc>
        <w:tc>
          <w:tcPr>
            <w:tcW w:w="2719" w:type="dxa"/>
            <w:shd w:val="clear" w:color="auto" w:fill="EDEDED"/>
          </w:tcPr>
          <w:p>
            <w:pPr>
              <w:pStyle w:val="9"/>
              <w:spacing w:before="75"/>
              <w:ind w:left="625" w:hanging="407"/>
              <w:rPr>
                <w:sz w:val="24"/>
              </w:rPr>
            </w:pPr>
            <w:r>
              <w:rPr>
                <w:sz w:val="24"/>
              </w:rPr>
              <w:t>Savitribai</w:t>
            </w:r>
            <w:r>
              <w:rPr>
                <w:spacing w:val="-15"/>
                <w:sz w:val="24"/>
              </w:rPr>
              <w:t xml:space="preserve"> </w:t>
            </w:r>
            <w:r>
              <w:rPr>
                <w:sz w:val="24"/>
              </w:rPr>
              <w:t>Phule</w:t>
            </w:r>
            <w:r>
              <w:rPr>
                <w:spacing w:val="-15"/>
                <w:sz w:val="24"/>
              </w:rPr>
              <w:t xml:space="preserve"> </w:t>
            </w:r>
            <w:r>
              <w:rPr>
                <w:sz w:val="24"/>
              </w:rPr>
              <w:t>Mahila College, Satara</w:t>
            </w:r>
          </w:p>
        </w:tc>
        <w:tc>
          <w:tcPr>
            <w:tcW w:w="1846" w:type="dxa"/>
            <w:shd w:val="clear" w:color="auto" w:fill="EDEDED"/>
          </w:tcPr>
          <w:p>
            <w:pPr>
              <w:pStyle w:val="9"/>
              <w:ind w:left="16"/>
              <w:jc w:val="center"/>
              <w:rPr>
                <w:sz w:val="24"/>
              </w:rPr>
            </w:pPr>
            <w:r>
              <w:rPr>
                <w:spacing w:val="-4"/>
                <w:sz w:val="24"/>
              </w:rPr>
              <w:t>2011</w:t>
            </w:r>
          </w:p>
        </w:tc>
        <w:tc>
          <w:tcPr>
            <w:tcW w:w="1260" w:type="dxa"/>
            <w:shd w:val="clear" w:color="auto" w:fill="EDEDED"/>
          </w:tcPr>
          <w:p>
            <w:pPr>
              <w:pStyle w:val="9"/>
              <w:ind w:left="231"/>
              <w:rPr>
                <w:sz w:val="24"/>
              </w:rPr>
            </w:pPr>
            <w:r>
              <w:rPr>
                <w:sz w:val="24"/>
              </w:rPr>
              <w:t xml:space="preserve">63.83 </w:t>
            </w:r>
            <w:r>
              <w:rPr>
                <w:spacing w:val="-10"/>
                <w:sz w:val="24"/>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01" w:hRule="atLeast"/>
        </w:trPr>
        <w:tc>
          <w:tcPr>
            <w:tcW w:w="1912" w:type="dxa"/>
            <w:shd w:val="clear" w:color="auto" w:fill="EDEDED"/>
          </w:tcPr>
          <w:p>
            <w:pPr>
              <w:pStyle w:val="9"/>
              <w:ind w:left="73" w:right="60"/>
              <w:jc w:val="center"/>
              <w:rPr>
                <w:sz w:val="24"/>
              </w:rPr>
            </w:pPr>
            <w:r>
              <w:rPr>
                <w:spacing w:val="-2"/>
                <w:sz w:val="24"/>
              </w:rPr>
              <w:t>H.S.C.</w:t>
            </w:r>
          </w:p>
        </w:tc>
        <w:tc>
          <w:tcPr>
            <w:tcW w:w="2072" w:type="dxa"/>
            <w:shd w:val="clear" w:color="auto" w:fill="EDEDED"/>
          </w:tcPr>
          <w:p>
            <w:pPr>
              <w:pStyle w:val="9"/>
              <w:spacing w:before="75"/>
              <w:ind w:left="742" w:right="146" w:hanging="576"/>
              <w:rPr>
                <w:sz w:val="24"/>
              </w:rPr>
            </w:pPr>
            <w:r>
              <w:rPr>
                <w:sz w:val="24"/>
              </w:rPr>
              <w:t>Maharashtra</w:t>
            </w:r>
            <w:r>
              <w:rPr>
                <w:spacing w:val="-15"/>
                <w:sz w:val="24"/>
              </w:rPr>
              <w:t xml:space="preserve"> </w:t>
            </w:r>
            <w:r>
              <w:rPr>
                <w:sz w:val="24"/>
              </w:rPr>
              <w:t xml:space="preserve">State </w:t>
            </w:r>
            <w:r>
              <w:rPr>
                <w:spacing w:val="-4"/>
                <w:sz w:val="24"/>
              </w:rPr>
              <w:t>Board</w:t>
            </w:r>
          </w:p>
        </w:tc>
        <w:tc>
          <w:tcPr>
            <w:tcW w:w="2719" w:type="dxa"/>
            <w:shd w:val="clear" w:color="auto" w:fill="EDEDED"/>
          </w:tcPr>
          <w:p>
            <w:pPr>
              <w:pStyle w:val="9"/>
              <w:spacing w:before="75"/>
              <w:ind w:left="255" w:right="238" w:firstLine="46"/>
              <w:rPr>
                <w:sz w:val="24"/>
              </w:rPr>
            </w:pPr>
            <w:r>
              <w:rPr>
                <w:sz w:val="24"/>
              </w:rPr>
              <w:t>Yashavantrao Chavan Inst.</w:t>
            </w:r>
            <w:r>
              <w:rPr>
                <w:spacing w:val="-1"/>
                <w:sz w:val="24"/>
              </w:rPr>
              <w:t xml:space="preserve"> </w:t>
            </w:r>
            <w:r>
              <w:rPr>
                <w:sz w:val="24"/>
              </w:rPr>
              <w:t>of</w:t>
            </w:r>
            <w:r>
              <w:rPr>
                <w:spacing w:val="-1"/>
                <w:sz w:val="24"/>
              </w:rPr>
              <w:t xml:space="preserve"> </w:t>
            </w:r>
            <w:r>
              <w:rPr>
                <w:sz w:val="24"/>
              </w:rPr>
              <w:t>Science,</w:t>
            </w:r>
            <w:r>
              <w:rPr>
                <w:spacing w:val="-1"/>
                <w:sz w:val="24"/>
              </w:rPr>
              <w:t xml:space="preserve"> </w:t>
            </w:r>
            <w:r>
              <w:rPr>
                <w:spacing w:val="-2"/>
                <w:sz w:val="24"/>
              </w:rPr>
              <w:t>Satara</w:t>
            </w:r>
          </w:p>
        </w:tc>
        <w:tc>
          <w:tcPr>
            <w:tcW w:w="1846" w:type="dxa"/>
            <w:shd w:val="clear" w:color="auto" w:fill="EDEDED"/>
          </w:tcPr>
          <w:p>
            <w:pPr>
              <w:pStyle w:val="9"/>
              <w:ind w:left="16"/>
              <w:jc w:val="center"/>
              <w:rPr>
                <w:sz w:val="24"/>
              </w:rPr>
            </w:pPr>
            <w:r>
              <w:rPr>
                <w:spacing w:val="-4"/>
                <w:sz w:val="24"/>
              </w:rPr>
              <w:t>2008</w:t>
            </w:r>
          </w:p>
        </w:tc>
        <w:tc>
          <w:tcPr>
            <w:tcW w:w="1260" w:type="dxa"/>
            <w:shd w:val="clear" w:color="auto" w:fill="EDEDED"/>
          </w:tcPr>
          <w:p>
            <w:pPr>
              <w:pStyle w:val="9"/>
              <w:ind w:left="53" w:right="35"/>
              <w:jc w:val="center"/>
              <w:rPr>
                <w:sz w:val="24"/>
              </w:rPr>
            </w:pPr>
            <w:r>
              <w:rPr>
                <w:sz w:val="24"/>
              </w:rPr>
              <w:t xml:space="preserve">55 </w:t>
            </w:r>
            <w:r>
              <w:rPr>
                <w:spacing w:val="-10"/>
                <w:sz w:val="24"/>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02" w:hRule="atLeast"/>
        </w:trPr>
        <w:tc>
          <w:tcPr>
            <w:tcW w:w="1912" w:type="dxa"/>
            <w:shd w:val="clear" w:color="auto" w:fill="EDEDED"/>
          </w:tcPr>
          <w:p>
            <w:pPr>
              <w:pStyle w:val="9"/>
              <w:ind w:left="73" w:right="59"/>
              <w:jc w:val="center"/>
              <w:rPr>
                <w:sz w:val="24"/>
              </w:rPr>
            </w:pPr>
            <w:r>
              <w:rPr>
                <w:spacing w:val="-2"/>
                <w:sz w:val="24"/>
              </w:rPr>
              <w:t>S.S.C.</w:t>
            </w:r>
          </w:p>
        </w:tc>
        <w:tc>
          <w:tcPr>
            <w:tcW w:w="2072" w:type="dxa"/>
            <w:shd w:val="clear" w:color="auto" w:fill="EDEDED"/>
          </w:tcPr>
          <w:p>
            <w:pPr>
              <w:pStyle w:val="9"/>
              <w:spacing w:before="75"/>
              <w:ind w:left="742" w:right="146" w:hanging="576"/>
              <w:rPr>
                <w:sz w:val="24"/>
              </w:rPr>
            </w:pPr>
            <w:r>
              <w:rPr>
                <w:sz w:val="24"/>
              </w:rPr>
              <w:t>Maharashtra</w:t>
            </w:r>
            <w:r>
              <w:rPr>
                <w:spacing w:val="-15"/>
                <w:sz w:val="24"/>
              </w:rPr>
              <w:t xml:space="preserve"> </w:t>
            </w:r>
            <w:r>
              <w:rPr>
                <w:sz w:val="24"/>
              </w:rPr>
              <w:t xml:space="preserve">State </w:t>
            </w:r>
            <w:r>
              <w:rPr>
                <w:spacing w:val="-2"/>
                <w:sz w:val="24"/>
              </w:rPr>
              <w:t>Board</w:t>
            </w:r>
          </w:p>
        </w:tc>
        <w:tc>
          <w:tcPr>
            <w:tcW w:w="2719" w:type="dxa"/>
            <w:shd w:val="clear" w:color="auto" w:fill="EDEDED"/>
          </w:tcPr>
          <w:p>
            <w:pPr>
              <w:pStyle w:val="9"/>
              <w:spacing w:before="75"/>
              <w:ind w:left="475" w:right="425" w:hanging="34"/>
              <w:rPr>
                <w:sz w:val="24"/>
              </w:rPr>
            </w:pPr>
            <w:r>
              <w:rPr>
                <w:sz w:val="24"/>
              </w:rPr>
              <w:t>Annasaheb</w:t>
            </w:r>
            <w:r>
              <w:rPr>
                <w:spacing w:val="-15"/>
                <w:sz w:val="24"/>
              </w:rPr>
              <w:t xml:space="preserve"> </w:t>
            </w:r>
            <w:r>
              <w:rPr>
                <w:sz w:val="24"/>
              </w:rPr>
              <w:t>kalyani Vidyalaya,</w:t>
            </w:r>
            <w:r>
              <w:rPr>
                <w:spacing w:val="59"/>
                <w:sz w:val="24"/>
              </w:rPr>
              <w:t xml:space="preserve"> </w:t>
            </w:r>
            <w:r>
              <w:rPr>
                <w:spacing w:val="-2"/>
                <w:sz w:val="24"/>
              </w:rPr>
              <w:t>Satara</w:t>
            </w:r>
          </w:p>
        </w:tc>
        <w:tc>
          <w:tcPr>
            <w:tcW w:w="1846" w:type="dxa"/>
            <w:shd w:val="clear" w:color="auto" w:fill="EDEDED"/>
          </w:tcPr>
          <w:p>
            <w:pPr>
              <w:pStyle w:val="9"/>
              <w:ind w:left="16"/>
              <w:jc w:val="center"/>
              <w:rPr>
                <w:sz w:val="24"/>
              </w:rPr>
            </w:pPr>
            <w:r>
              <w:rPr>
                <w:spacing w:val="-4"/>
                <w:sz w:val="24"/>
              </w:rPr>
              <w:t>2006</w:t>
            </w:r>
          </w:p>
        </w:tc>
        <w:tc>
          <w:tcPr>
            <w:tcW w:w="1260" w:type="dxa"/>
            <w:shd w:val="clear" w:color="auto" w:fill="EDEDED"/>
          </w:tcPr>
          <w:p>
            <w:pPr>
              <w:pStyle w:val="9"/>
              <w:ind w:left="231"/>
              <w:rPr>
                <w:sz w:val="24"/>
              </w:rPr>
            </w:pPr>
            <w:r>
              <w:rPr>
                <w:sz w:val="24"/>
              </w:rPr>
              <w:t xml:space="preserve">77.73 </w:t>
            </w:r>
            <w:r>
              <w:rPr>
                <w:spacing w:val="-10"/>
                <w:sz w:val="24"/>
              </w:rPr>
              <w:t>%</w:t>
            </w:r>
          </w:p>
        </w:tc>
      </w:tr>
    </w:tbl>
    <w:p>
      <w:pPr>
        <w:pStyle w:val="4"/>
        <w:rPr>
          <w:sz w:val="20"/>
        </w:rPr>
      </w:pPr>
    </w:p>
    <w:p>
      <w:pPr>
        <w:pStyle w:val="4"/>
        <w:rPr>
          <w:sz w:val="20"/>
        </w:rPr>
      </w:pPr>
    </w:p>
    <w:p>
      <w:pPr>
        <w:pStyle w:val="4"/>
        <w:spacing w:before="82"/>
        <w:rPr>
          <w:sz w:val="20"/>
        </w:rPr>
      </w:pPr>
      <w:r>
        <mc:AlternateContent>
          <mc:Choice Requires="wpg">
            <w:drawing>
              <wp:anchor distT="0" distB="0" distL="0" distR="0" simplePos="0" relativeHeight="251661312" behindDoc="1" locked="0" layoutInCell="1" allowOverlap="1">
                <wp:simplePos x="0" y="0"/>
                <wp:positionH relativeFrom="page">
                  <wp:posOffset>1123950</wp:posOffset>
                </wp:positionH>
                <wp:positionV relativeFrom="paragraph">
                  <wp:posOffset>213360</wp:posOffset>
                </wp:positionV>
                <wp:extent cx="5525135" cy="222885"/>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525135" cy="222885"/>
                          <a:chOff x="0" y="0"/>
                          <a:chExt cx="5525135" cy="222885"/>
                        </a:xfrm>
                      </wpg:grpSpPr>
                      <wps:wsp>
                        <wps:cNvPr id="10" name="Graphic 10"/>
                        <wps:cNvSpPr/>
                        <wps:spPr>
                          <a:xfrm>
                            <a:off x="0" y="46482"/>
                            <a:ext cx="5525135" cy="176530"/>
                          </a:xfrm>
                          <a:custGeom>
                            <a:avLst/>
                            <a:gdLst/>
                            <a:ahLst/>
                            <a:cxnLst/>
                            <a:rect l="l" t="t" r="r" b="b"/>
                            <a:pathLst>
                              <a:path w="5525135" h="176530">
                                <a:moveTo>
                                  <a:pt x="5525008" y="0"/>
                                </a:moveTo>
                                <a:lnTo>
                                  <a:pt x="0" y="0"/>
                                </a:lnTo>
                                <a:lnTo>
                                  <a:pt x="0" y="176021"/>
                                </a:lnTo>
                                <a:lnTo>
                                  <a:pt x="5525008" y="176021"/>
                                </a:lnTo>
                                <a:lnTo>
                                  <a:pt x="5525008" y="0"/>
                                </a:lnTo>
                                <a:close/>
                              </a:path>
                            </a:pathLst>
                          </a:custGeom>
                          <a:solidFill>
                            <a:srgbClr val="E4E4E4"/>
                          </a:solidFill>
                        </wps:spPr>
                        <wps:bodyPr wrap="square" lIns="0" tIns="0" rIns="0" bIns="0" rtlCol="0">
                          <a:noAutofit/>
                        </wps:bodyPr>
                      </wps:wsp>
                      <wps:wsp>
                        <wps:cNvPr id="11" name="Graphic 11"/>
                        <wps:cNvSpPr/>
                        <wps:spPr>
                          <a:xfrm>
                            <a:off x="0" y="0"/>
                            <a:ext cx="5525135" cy="46990"/>
                          </a:xfrm>
                          <a:custGeom>
                            <a:avLst/>
                            <a:gdLst/>
                            <a:ahLst/>
                            <a:cxnLst/>
                            <a:rect l="l" t="t" r="r" b="b"/>
                            <a:pathLst>
                              <a:path w="5525135" h="46990">
                                <a:moveTo>
                                  <a:pt x="5524995" y="37338"/>
                                </a:moveTo>
                                <a:lnTo>
                                  <a:pt x="0" y="37338"/>
                                </a:lnTo>
                                <a:lnTo>
                                  <a:pt x="0" y="46494"/>
                                </a:lnTo>
                                <a:lnTo>
                                  <a:pt x="5524995" y="46494"/>
                                </a:lnTo>
                                <a:lnTo>
                                  <a:pt x="5524995" y="37338"/>
                                </a:lnTo>
                                <a:close/>
                              </a:path>
                              <a:path w="5525135" h="46990">
                                <a:moveTo>
                                  <a:pt x="5524995" y="0"/>
                                </a:moveTo>
                                <a:lnTo>
                                  <a:pt x="0" y="0"/>
                                </a:lnTo>
                                <a:lnTo>
                                  <a:pt x="0" y="28206"/>
                                </a:lnTo>
                                <a:lnTo>
                                  <a:pt x="5524995" y="28206"/>
                                </a:lnTo>
                                <a:lnTo>
                                  <a:pt x="5524995" y="0"/>
                                </a:lnTo>
                                <a:close/>
                              </a:path>
                            </a:pathLst>
                          </a:custGeom>
                          <a:solidFill>
                            <a:srgbClr val="000000"/>
                          </a:solidFill>
                        </wps:spPr>
                        <wps:bodyPr wrap="square" lIns="0" tIns="0" rIns="0" bIns="0" rtlCol="0">
                          <a:noAutofit/>
                        </wps:bodyPr>
                      </wps:wsp>
                      <wps:wsp>
                        <wps:cNvPr id="12" name="Textbox 12"/>
                        <wps:cNvSpPr txBox="1"/>
                        <wps:spPr>
                          <a:xfrm>
                            <a:off x="0" y="37338"/>
                            <a:ext cx="5525135" cy="185420"/>
                          </a:xfrm>
                          <a:prstGeom prst="rect">
                            <a:avLst/>
                          </a:prstGeom>
                        </wps:spPr>
                        <wps:txbx>
                          <w:txbxContent>
                            <w:p>
                              <w:pPr>
                                <w:spacing w:before="14"/>
                                <w:ind w:left="30" w:right="0" w:firstLine="0"/>
                                <w:jc w:val="left"/>
                                <w:rPr>
                                  <w:b/>
                                  <w:sz w:val="24"/>
                                </w:rPr>
                              </w:pPr>
                              <w:r>
                                <w:rPr>
                                  <w:b/>
                                  <w:spacing w:val="14"/>
                                  <w:sz w:val="24"/>
                                  <w14:shadow w14:blurRad="0" w14:dist="50800" w14:dir="0" w14:sx="100000" w14:sy="100000" w14:kx="0" w14:ky="0" w14:algn="tl">
                                    <w14:srgbClr w14:val="C0C0C0">
                                      <w14:alpha w14:val="0"/>
                                    </w14:srgbClr>
                                  </w14:shadow>
                                </w:rPr>
                                <w:t>COURSE:</w:t>
                              </w:r>
                            </w:p>
                          </w:txbxContent>
                        </wps:txbx>
                        <wps:bodyPr wrap="square" lIns="0" tIns="0" rIns="0" bIns="0" rtlCol="0">
                          <a:noAutofit/>
                        </wps:bodyPr>
                      </wps:wsp>
                    </wpg:wgp>
                  </a:graphicData>
                </a:graphic>
              </wp:anchor>
            </w:drawing>
          </mc:Choice>
          <mc:Fallback>
            <w:pict>
              <v:group id="_x0000_s1026" o:spid="_x0000_s1026" o:spt="203" style="position:absolute;left:0pt;margin-left:88.5pt;margin-top:16.8pt;height:17.55pt;width:435.05pt;mso-position-horizontal-relative:page;mso-wrap-distance-bottom:0pt;mso-wrap-distance-top:0pt;z-index:-251655168;mso-width-relative:page;mso-height-relative:page;" coordsize="5525135,222885" o:gfxdata="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BwYK692gAAAAoBAAAPAAAAAAAAAAEAIAAAACIAAABkcnMvZG93bnJl&#10;di54bWxQSwECFAAUAAAACACHTuJAaCARW1EDAADHCwAADgAAAAAAAAABACAAAAApAQAAZHJzL2Uy&#10;b0RvYy54bWxQSwUGAAAAAAYABgBZAQAA7AYAAAAA&#10;">
                <o:lock v:ext="edit" aspectratio="f"/>
                <v:shape id="Graphic 10" o:spid="_x0000_s1026" o:spt="100" style="position:absolute;left:0;top:46482;height:176530;width:5525135;" fillcolor="#E4E4E4" filled="t" stroked="f" coordsize="5525135,176530" o:gfxdata="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CHG5b4A&#10;AADbAAAADwAAAAAAAAABACAAAAAiAAAAZHJzL2Rvd25yZXYueG1sUEsBAhQAFAAAAAgAh07iQDMv&#10;BZ47AAAAOQAAABAAAAAAAAAAAQAgAAAADQEAAGRycy9zaGFwZXhtbC54bWxQSwUGAAAAAAYABgBb&#10;AQAAtwMAAAAA&#10;" path="m5525008,0l0,0,0,176021,5525008,176021,5525008,0xe">
                  <v:fill on="t" focussize="0,0"/>
                  <v:stroke on="f"/>
                  <v:imagedata o:title=""/>
                  <o:lock v:ext="edit" aspectratio="f"/>
                  <v:textbox inset="0mm,0mm,0mm,0mm"/>
                </v:shape>
                <v:shape id="Graphic 11" o:spid="_x0000_s1026" o:spt="100" style="position:absolute;left:0;top:0;height:46990;width:5525135;" fillcolor="#000000" filled="t" stroked="f" coordsize="5525135,46990" o:gfxdata="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U/JO8AAAA&#10;2wAAAA8AAAAAAAAAAQAgAAAAIgAAAGRycy9kb3ducmV2LnhtbFBLAQIUABQAAAAIAIdO4kAzLwWe&#10;OwAAADkAAAAQAAAAAAAAAAEAIAAAAAsBAABkcnMvc2hhcGV4bWwueG1sUEsFBgAAAAAGAAYAWwEA&#10;ALUDAAAAAA==&#10;" path="m5524995,37338l0,37338,0,46494,5524995,46494,5524995,37338xem5524995,0l0,0,0,28206,5524995,28206,5524995,0xe">
                  <v:fill on="t" focussize="0,0"/>
                  <v:stroke on="f"/>
                  <v:imagedata o:title=""/>
                  <o:lock v:ext="edit" aspectratio="f"/>
                  <v:textbox inset="0mm,0mm,0mm,0mm"/>
                </v:shape>
                <v:shape id="Textbox 12" o:spid="_x0000_s1026" o:spt="202" type="#_x0000_t202" style="position:absolute;left:0;top:37338;height:185420;width:5525135;"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14"/>
                          <w:ind w:left="30" w:right="0" w:firstLine="0"/>
                          <w:jc w:val="left"/>
                          <w:rPr>
                            <w:b/>
                            <w:sz w:val="24"/>
                          </w:rPr>
                        </w:pPr>
                        <w:r>
                          <w:rPr>
                            <w:b/>
                            <w:spacing w:val="14"/>
                            <w:sz w:val="24"/>
                            <w14:shadow w14:blurRad="0" w14:dist="50800" w14:dir="0" w14:sx="100000" w14:sy="100000" w14:kx="0" w14:ky="0" w14:algn="tl">
                              <w14:srgbClr w14:val="C0C0C0">
                                <w14:alpha w14:val="0"/>
                              </w14:srgbClr>
                            </w14:shadow>
                          </w:rPr>
                          <w:t>COURSE:</w:t>
                        </w:r>
                      </w:p>
                    </w:txbxContent>
                  </v:textbox>
                </v:shape>
                <w10:wrap type="topAndBottom"/>
              </v:group>
            </w:pict>
          </mc:Fallback>
        </mc:AlternateContent>
      </w:r>
    </w:p>
    <w:p>
      <w:pPr>
        <w:pStyle w:val="4"/>
        <w:spacing w:before="118"/>
      </w:pPr>
    </w:p>
    <w:p>
      <w:pPr>
        <w:pStyle w:val="8"/>
        <w:numPr>
          <w:ilvl w:val="0"/>
          <w:numId w:val="1"/>
        </w:numPr>
        <w:tabs>
          <w:tab w:val="left" w:pos="1280"/>
        </w:tabs>
        <w:spacing w:before="0" w:after="0" w:line="293" w:lineRule="exact"/>
        <w:ind w:left="1280" w:right="0" w:hanging="360"/>
        <w:jc w:val="left"/>
        <w:rPr>
          <w:b/>
          <w:sz w:val="24"/>
        </w:rPr>
      </w:pPr>
      <w:r>
        <w:rPr>
          <w:sz w:val="24"/>
        </w:rPr>
        <w:t>Certification</w:t>
      </w:r>
      <w:r>
        <w:rPr>
          <w:spacing w:val="-2"/>
          <w:sz w:val="24"/>
        </w:rPr>
        <w:t xml:space="preserve"> </w:t>
      </w:r>
      <w:r>
        <w:rPr>
          <w:sz w:val="24"/>
        </w:rPr>
        <w:t>course</w:t>
      </w:r>
      <w:r>
        <w:rPr>
          <w:spacing w:val="-1"/>
          <w:sz w:val="24"/>
        </w:rPr>
        <w:t xml:space="preserve"> </w:t>
      </w:r>
      <w:r>
        <w:rPr>
          <w:sz w:val="24"/>
        </w:rPr>
        <w:t>of</w:t>
      </w:r>
      <w:r>
        <w:rPr>
          <w:spacing w:val="-1"/>
          <w:sz w:val="24"/>
        </w:rPr>
        <w:t xml:space="preserve"> </w:t>
      </w:r>
      <w:r>
        <w:rPr>
          <w:sz w:val="24"/>
        </w:rPr>
        <w:t>“</w:t>
      </w:r>
      <w:r>
        <w:rPr>
          <w:b/>
          <w:sz w:val="24"/>
        </w:rPr>
        <w:t>UI</w:t>
      </w:r>
      <w:r>
        <w:rPr>
          <w:b/>
          <w:spacing w:val="-2"/>
          <w:sz w:val="24"/>
        </w:rPr>
        <w:t xml:space="preserve"> </w:t>
      </w:r>
      <w:r>
        <w:rPr>
          <w:b/>
          <w:sz w:val="24"/>
        </w:rPr>
        <w:t>Design</w:t>
      </w:r>
      <w:r>
        <w:rPr>
          <w:sz w:val="24"/>
        </w:rPr>
        <w:t>”</w:t>
      </w:r>
      <w:r>
        <w:rPr>
          <w:spacing w:val="-2"/>
          <w:sz w:val="24"/>
        </w:rPr>
        <w:t xml:space="preserve"> </w:t>
      </w:r>
      <w:r>
        <w:rPr>
          <w:sz w:val="24"/>
        </w:rPr>
        <w:t>from</w:t>
      </w:r>
      <w:r>
        <w:rPr>
          <w:spacing w:val="-3"/>
          <w:sz w:val="24"/>
        </w:rPr>
        <w:t xml:space="preserve"> </w:t>
      </w:r>
      <w:r>
        <w:rPr>
          <w:b/>
          <w:sz w:val="24"/>
        </w:rPr>
        <w:t>CNC</w:t>
      </w:r>
      <w:r>
        <w:rPr>
          <w:b/>
          <w:spacing w:val="-1"/>
          <w:sz w:val="24"/>
        </w:rPr>
        <w:t xml:space="preserve"> </w:t>
      </w:r>
      <w:r>
        <w:rPr>
          <w:b/>
          <w:sz w:val="24"/>
        </w:rPr>
        <w:t>Web</w:t>
      </w:r>
      <w:r>
        <w:rPr>
          <w:b/>
          <w:spacing w:val="-2"/>
          <w:sz w:val="24"/>
        </w:rPr>
        <w:t xml:space="preserve"> </w:t>
      </w:r>
      <w:r>
        <w:rPr>
          <w:b/>
          <w:sz w:val="24"/>
        </w:rPr>
        <w:t xml:space="preserve">world, </w:t>
      </w:r>
      <w:r>
        <w:rPr>
          <w:b/>
          <w:spacing w:val="-2"/>
          <w:sz w:val="24"/>
        </w:rPr>
        <w:t>Nerul.</w:t>
      </w:r>
    </w:p>
    <w:p>
      <w:pPr>
        <w:pStyle w:val="8"/>
        <w:numPr>
          <w:ilvl w:val="0"/>
          <w:numId w:val="1"/>
        </w:numPr>
        <w:tabs>
          <w:tab w:val="left" w:pos="1280"/>
        </w:tabs>
        <w:spacing w:before="0" w:after="0" w:line="293" w:lineRule="exact"/>
        <w:ind w:left="1280" w:right="0" w:hanging="360"/>
        <w:jc w:val="left"/>
        <w:rPr>
          <w:b/>
          <w:sz w:val="24"/>
        </w:rPr>
      </w:pPr>
      <w:r>
        <w:rPr>
          <w:sz w:val="24"/>
        </w:rPr>
        <w:t>Certification</w:t>
      </w:r>
      <w:r>
        <w:rPr>
          <w:spacing w:val="-3"/>
          <w:sz w:val="24"/>
        </w:rPr>
        <w:t xml:space="preserve"> </w:t>
      </w:r>
      <w:r>
        <w:rPr>
          <w:sz w:val="24"/>
        </w:rPr>
        <w:t>course of</w:t>
      </w:r>
      <w:r>
        <w:rPr>
          <w:spacing w:val="-2"/>
          <w:sz w:val="24"/>
        </w:rPr>
        <w:t xml:space="preserve"> </w:t>
      </w:r>
      <w:r>
        <w:rPr>
          <w:b/>
          <w:sz w:val="24"/>
        </w:rPr>
        <w:t>“React JS”</w:t>
      </w:r>
      <w:r>
        <w:rPr>
          <w:b/>
          <w:spacing w:val="-1"/>
          <w:sz w:val="24"/>
        </w:rPr>
        <w:t xml:space="preserve"> </w:t>
      </w:r>
      <w:r>
        <w:rPr>
          <w:sz w:val="24"/>
        </w:rPr>
        <w:t>from</w:t>
      </w:r>
      <w:r>
        <w:rPr>
          <w:spacing w:val="-1"/>
          <w:sz w:val="24"/>
        </w:rPr>
        <w:t xml:space="preserve"> </w:t>
      </w:r>
      <w:r>
        <w:rPr>
          <w:b/>
          <w:sz w:val="24"/>
        </w:rPr>
        <w:t>CNC</w:t>
      </w:r>
      <w:r>
        <w:rPr>
          <w:b/>
          <w:spacing w:val="-2"/>
          <w:sz w:val="24"/>
        </w:rPr>
        <w:t xml:space="preserve"> </w:t>
      </w:r>
      <w:r>
        <w:rPr>
          <w:b/>
          <w:sz w:val="24"/>
        </w:rPr>
        <w:t>Web</w:t>
      </w:r>
      <w:r>
        <w:rPr>
          <w:b/>
          <w:spacing w:val="-1"/>
          <w:sz w:val="24"/>
        </w:rPr>
        <w:t xml:space="preserve"> </w:t>
      </w:r>
      <w:r>
        <w:rPr>
          <w:b/>
          <w:sz w:val="24"/>
        </w:rPr>
        <w:t>world,</w:t>
      </w:r>
      <w:r>
        <w:rPr>
          <w:b/>
          <w:spacing w:val="1"/>
          <w:sz w:val="24"/>
        </w:rPr>
        <w:t xml:space="preserve"> </w:t>
      </w:r>
      <w:r>
        <w:rPr>
          <w:b/>
          <w:spacing w:val="-2"/>
          <w:sz w:val="24"/>
        </w:rPr>
        <w:t>Nerul.</w:t>
      </w:r>
    </w:p>
    <w:p>
      <w:pPr>
        <w:spacing w:after="0" w:line="293" w:lineRule="exact"/>
        <w:jc w:val="left"/>
        <w:rPr>
          <w:sz w:val="24"/>
        </w:rPr>
        <w:sectPr>
          <w:type w:val="continuous"/>
          <w:pgSz w:w="12240" w:h="15840"/>
          <w:pgMar w:top="800" w:right="960" w:bottom="280" w:left="1240" w:header="720" w:footer="720" w:gutter="0"/>
          <w:cols w:space="720" w:num="1"/>
        </w:sectPr>
      </w:pPr>
    </w:p>
    <w:p>
      <w:pPr>
        <w:pStyle w:val="4"/>
        <w:ind w:left="530"/>
        <w:rPr>
          <w:sz w:val="20"/>
        </w:rPr>
      </w:pPr>
      <w:r>
        <w:rPr>
          <w:sz w:val="20"/>
        </w:rPr>
        <mc:AlternateContent>
          <mc:Choice Requires="wpg">
            <w:drawing>
              <wp:inline distT="0" distB="0" distL="0" distR="0">
                <wp:extent cx="5525135" cy="222250"/>
                <wp:effectExtent l="0" t="0" r="0" b="6350"/>
                <wp:docPr id="13" name="Group 13"/>
                <wp:cNvGraphicFramePr/>
                <a:graphic xmlns:a="http://schemas.openxmlformats.org/drawingml/2006/main">
                  <a:graphicData uri="http://schemas.microsoft.com/office/word/2010/wordprocessingGroup">
                    <wpg:wgp>
                      <wpg:cNvGrpSpPr/>
                      <wpg:grpSpPr>
                        <a:xfrm>
                          <a:off x="0" y="0"/>
                          <a:ext cx="5525135" cy="222250"/>
                          <a:chOff x="0" y="0"/>
                          <a:chExt cx="5525135" cy="222250"/>
                        </a:xfrm>
                      </wpg:grpSpPr>
                      <wps:wsp>
                        <wps:cNvPr id="14" name="Graphic 14"/>
                        <wps:cNvSpPr/>
                        <wps:spPr>
                          <a:xfrm>
                            <a:off x="0" y="46482"/>
                            <a:ext cx="5525135" cy="175260"/>
                          </a:xfrm>
                          <a:custGeom>
                            <a:avLst/>
                            <a:gdLst/>
                            <a:ahLst/>
                            <a:cxnLst/>
                            <a:rect l="l" t="t" r="r" b="b"/>
                            <a:pathLst>
                              <a:path w="5525135" h="175260">
                                <a:moveTo>
                                  <a:pt x="5525008" y="0"/>
                                </a:moveTo>
                                <a:lnTo>
                                  <a:pt x="0" y="0"/>
                                </a:lnTo>
                                <a:lnTo>
                                  <a:pt x="0" y="175259"/>
                                </a:lnTo>
                                <a:lnTo>
                                  <a:pt x="5525008" y="175259"/>
                                </a:lnTo>
                                <a:lnTo>
                                  <a:pt x="5525008" y="0"/>
                                </a:lnTo>
                                <a:close/>
                              </a:path>
                            </a:pathLst>
                          </a:custGeom>
                          <a:solidFill>
                            <a:srgbClr val="E4E4E4"/>
                          </a:solidFill>
                        </wps:spPr>
                        <wps:bodyPr wrap="square" lIns="0" tIns="0" rIns="0" bIns="0" rtlCol="0">
                          <a:noAutofit/>
                        </wps:bodyPr>
                      </wps:wsp>
                      <wps:wsp>
                        <wps:cNvPr id="15" name="Graphic 15"/>
                        <wps:cNvSpPr/>
                        <wps:spPr>
                          <a:xfrm>
                            <a:off x="0" y="0"/>
                            <a:ext cx="5525135" cy="46990"/>
                          </a:xfrm>
                          <a:custGeom>
                            <a:avLst/>
                            <a:gdLst/>
                            <a:ahLst/>
                            <a:cxnLst/>
                            <a:rect l="l" t="t" r="r" b="b"/>
                            <a:pathLst>
                              <a:path w="5525135" h="46990">
                                <a:moveTo>
                                  <a:pt x="5524995" y="37338"/>
                                </a:moveTo>
                                <a:lnTo>
                                  <a:pt x="0" y="37338"/>
                                </a:lnTo>
                                <a:lnTo>
                                  <a:pt x="0" y="46482"/>
                                </a:lnTo>
                                <a:lnTo>
                                  <a:pt x="5524995" y="46482"/>
                                </a:lnTo>
                                <a:lnTo>
                                  <a:pt x="5524995" y="37338"/>
                                </a:lnTo>
                                <a:close/>
                              </a:path>
                              <a:path w="5525135" h="46990">
                                <a:moveTo>
                                  <a:pt x="5524995" y="0"/>
                                </a:moveTo>
                                <a:lnTo>
                                  <a:pt x="0" y="0"/>
                                </a:lnTo>
                                <a:lnTo>
                                  <a:pt x="0" y="28194"/>
                                </a:lnTo>
                                <a:lnTo>
                                  <a:pt x="5524995" y="28194"/>
                                </a:lnTo>
                                <a:lnTo>
                                  <a:pt x="5524995" y="0"/>
                                </a:lnTo>
                                <a:close/>
                              </a:path>
                            </a:pathLst>
                          </a:custGeom>
                          <a:solidFill>
                            <a:srgbClr val="000000"/>
                          </a:solidFill>
                        </wps:spPr>
                        <wps:bodyPr wrap="square" lIns="0" tIns="0" rIns="0" bIns="0" rtlCol="0">
                          <a:noAutofit/>
                        </wps:bodyPr>
                      </wps:wsp>
                      <wps:wsp>
                        <wps:cNvPr id="16" name="Textbox 16"/>
                        <wps:cNvSpPr txBox="1"/>
                        <wps:spPr>
                          <a:xfrm>
                            <a:off x="0" y="46482"/>
                            <a:ext cx="5525135" cy="175260"/>
                          </a:xfrm>
                          <a:prstGeom prst="rect">
                            <a:avLst/>
                          </a:prstGeom>
                        </wps:spPr>
                        <wps:txbx>
                          <w:txbxContent>
                            <w:p>
                              <w:pPr>
                                <w:spacing w:before="0" w:line="276" w:lineRule="exact"/>
                                <w:ind w:left="30" w:right="0" w:firstLine="0"/>
                                <w:jc w:val="left"/>
                                <w:rPr>
                                  <w:b/>
                                  <w:sz w:val="24"/>
                                </w:rPr>
                              </w:pPr>
                              <w:r>
                                <w:rPr>
                                  <w:b/>
                                  <w:spacing w:val="13"/>
                                  <w:sz w:val="24"/>
                                  <w14:shadow w14:blurRad="0" w14:dist="50800" w14:dir="0" w14:sx="100000" w14:sy="100000" w14:kx="0" w14:ky="0" w14:algn="tl">
                                    <w14:srgbClr w14:val="C0C0C0">
                                      <w14:alpha w14:val="0"/>
                                    </w14:srgbClr>
                                  </w14:shadow>
                                </w:rPr>
                                <w:t>EXPERIENCE:</w:t>
                              </w:r>
                            </w:p>
                          </w:txbxContent>
                        </wps:txbx>
                        <wps:bodyPr wrap="square" lIns="0" tIns="0" rIns="0" bIns="0" rtlCol="0">
                          <a:noAutofit/>
                        </wps:bodyPr>
                      </wps:wsp>
                    </wpg:wgp>
                  </a:graphicData>
                </a:graphic>
              </wp:inline>
            </w:drawing>
          </mc:Choice>
          <mc:Fallback>
            <w:pict>
              <v:group id="_x0000_s1026" o:spid="_x0000_s1026" o:spt="203" style="height:17.5pt;width:435.05pt;" coordsize="5525135,222250" o:gfxdata="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Ip+YVPV&#10;AAAABAEAAA8AAAAAAAAAAQAgAAAAIgAAAGRycy9kb3ducmV2LnhtbFBLAQIUABQAAAAIAIdO4kC8&#10;WDd2QAMAAMkLAAAOAAAAAAAAAAEAIAAAACQBAABkcnMvZTJvRG9jLnhtbFBLBQYAAAAABgAGAFkB&#10;AADWBgAAAAA=&#10;">
                <o:lock v:ext="edit" aspectratio="f"/>
                <v:shape id="Graphic 14" o:spid="_x0000_s1026" o:spt="100" style="position:absolute;left:0;top:46482;height:175260;width:5525135;" fillcolor="#E4E4E4" filled="t" stroked="f" coordsize="5525135,175260" o:gfxdata="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nSpLsAAADb&#10;AAAADwAAAAAAAAABACAAAAAiAAAAZHJzL2Rvd25yZXYueG1sUEsBAhQAFAAAAAgAh07iQDMvBZ47&#10;AAAAOQAAABAAAAAAAAAAAQAgAAAACgEAAGRycy9zaGFwZXhtbC54bWxQSwUGAAAAAAYABgBbAQAA&#10;tAMAAAAA&#10;" path="m5525008,0l0,0,0,175259,5525008,175259,5525008,0xe">
                  <v:fill on="t" focussize="0,0"/>
                  <v:stroke on="f"/>
                  <v:imagedata o:title=""/>
                  <o:lock v:ext="edit" aspectratio="f"/>
                  <v:textbox inset="0mm,0mm,0mm,0mm"/>
                </v:shape>
                <v:shape id="Graphic 15" o:spid="_x0000_s1026" o:spt="100" style="position:absolute;left:0;top:0;height:46990;width:5525135;" fillcolor="#000000" filled="t" stroked="f" coordsize="5525135,46990" o:gfxdata="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6kLsAAADb&#10;AAAADwAAAAAAAAABACAAAAAiAAAAZHJzL2Rvd25yZXYueG1sUEsBAhQAFAAAAAgAh07iQDMvBZ47&#10;AAAAOQAAABAAAAAAAAAAAQAgAAAACgEAAGRycy9zaGFwZXhtbC54bWxQSwUGAAAAAAYABgBbAQAA&#10;tAMAAAAA&#10;" path="m5524995,37338l0,37338,0,46482,5524995,46482,5524995,37338xem5524995,0l0,0,0,28194,5524995,28194,5524995,0xe">
                  <v:fill on="t" focussize="0,0"/>
                  <v:stroke on="f"/>
                  <v:imagedata o:title=""/>
                  <o:lock v:ext="edit" aspectratio="f"/>
                  <v:textbox inset="0mm,0mm,0mm,0mm"/>
                </v:shape>
                <v:shape id="Textbox 16" o:spid="_x0000_s1026" o:spt="202" type="#_x0000_t202" style="position:absolute;left:0;top:46482;height:175260;width:552513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76" w:lineRule="exact"/>
                          <w:ind w:left="30" w:right="0" w:firstLine="0"/>
                          <w:jc w:val="left"/>
                          <w:rPr>
                            <w:b/>
                            <w:sz w:val="24"/>
                          </w:rPr>
                        </w:pPr>
                        <w:r>
                          <w:rPr>
                            <w:b/>
                            <w:spacing w:val="13"/>
                            <w:sz w:val="24"/>
                            <w14:shadow w14:blurRad="0" w14:dist="50800" w14:dir="0" w14:sx="100000" w14:sy="100000" w14:kx="0" w14:ky="0" w14:algn="tl">
                              <w14:srgbClr w14:val="C0C0C0">
                                <w14:alpha w14:val="0"/>
                              </w14:srgbClr>
                            </w14:shadow>
                          </w:rPr>
                          <w:t>EXPERIENCE:</w:t>
                        </w:r>
                      </w:p>
                    </w:txbxContent>
                  </v:textbox>
                </v:shape>
                <w10:wrap type="none"/>
                <w10:anchorlock/>
              </v:group>
            </w:pict>
          </mc:Fallback>
        </mc:AlternateContent>
      </w:r>
    </w:p>
    <w:p>
      <w:pPr>
        <w:pStyle w:val="4"/>
        <w:ind w:left="560" w:right="786"/>
      </w:pPr>
    </w:p>
    <w:p>
      <w:pPr>
        <w:pStyle w:val="4"/>
        <w:ind w:left="560" w:right="786"/>
      </w:pPr>
      <w:r>
        <w:t>Working</w:t>
      </w:r>
      <w:r>
        <w:rPr>
          <w:spacing w:val="-3"/>
        </w:rPr>
        <w:t xml:space="preserve"> </w:t>
      </w:r>
      <w:r>
        <w:t>as</w:t>
      </w:r>
      <w:r>
        <w:rPr>
          <w:spacing w:val="-4"/>
        </w:rPr>
        <w:t xml:space="preserve"> </w:t>
      </w:r>
      <w:r>
        <w:t>a</w:t>
      </w:r>
      <w:r>
        <w:rPr>
          <w:spacing w:val="-3"/>
        </w:rPr>
        <w:t xml:space="preserve"> </w:t>
      </w:r>
      <w:r>
        <w:t>Front</w:t>
      </w:r>
      <w:r>
        <w:rPr>
          <w:spacing w:val="-3"/>
        </w:rPr>
        <w:t xml:space="preserve"> </w:t>
      </w:r>
      <w:r>
        <w:t>end</w:t>
      </w:r>
      <w:r>
        <w:rPr>
          <w:spacing w:val="-4"/>
        </w:rPr>
        <w:t xml:space="preserve"> </w:t>
      </w:r>
      <w:r>
        <w:t>developer</w:t>
      </w:r>
      <w:r>
        <w:rPr>
          <w:spacing w:val="-3"/>
        </w:rPr>
        <w:t xml:space="preserve"> </w:t>
      </w:r>
      <w:r>
        <w:t>in</w:t>
      </w:r>
      <w:r>
        <w:rPr>
          <w:spacing w:val="-5"/>
        </w:rPr>
        <w:t xml:space="preserve"> </w:t>
      </w:r>
      <w:r>
        <w:rPr>
          <w:rFonts w:hint="default"/>
          <w:lang w:val="en-US"/>
        </w:rPr>
        <w:t>General Diagnostics International Pvt. Ltd</w:t>
      </w:r>
      <w:bookmarkStart w:id="4" w:name="_GoBack"/>
      <w:bookmarkEnd w:id="4"/>
      <w:r>
        <w:t>.,</w:t>
      </w:r>
      <w:r>
        <w:rPr>
          <w:spacing w:val="-3"/>
        </w:rPr>
        <w:t xml:space="preserve"> </w:t>
      </w:r>
      <w:r>
        <w:t>Turbhe</w:t>
      </w:r>
      <w:r>
        <w:rPr>
          <w:spacing w:val="-3"/>
        </w:rPr>
        <w:t xml:space="preserve"> </w:t>
      </w:r>
      <w:r>
        <w:t>from</w:t>
      </w:r>
      <w:r>
        <w:rPr>
          <w:spacing w:val="-5"/>
        </w:rPr>
        <w:t xml:space="preserve"> </w:t>
      </w:r>
      <w:r>
        <w:rPr>
          <w:rFonts w:hint="default"/>
          <w:lang w:val="en-US"/>
        </w:rPr>
        <w:t>16</w:t>
      </w:r>
      <w:r>
        <w:rPr>
          <w:rFonts w:hint="default"/>
          <w:vertAlign w:val="superscript"/>
          <w:lang w:val="en-US"/>
        </w:rPr>
        <w:t>th</w:t>
      </w:r>
      <w:r>
        <w:rPr>
          <w:rFonts w:hint="default"/>
          <w:lang w:val="en-US"/>
        </w:rPr>
        <w:t xml:space="preserve"> Aug</w:t>
      </w:r>
      <w:r>
        <w:rPr>
          <w:vertAlign w:val="baseline"/>
        </w:rPr>
        <w:t xml:space="preserve"> 202</w:t>
      </w:r>
      <w:r>
        <w:rPr>
          <w:rFonts w:hint="default"/>
          <w:vertAlign w:val="baseline"/>
          <w:lang w:val="en-US"/>
        </w:rPr>
        <w:t>3</w:t>
      </w:r>
      <w:r>
        <w:rPr>
          <w:vertAlign w:val="baseline"/>
        </w:rPr>
        <w:t xml:space="preserve"> to </w:t>
      </w:r>
      <w:r>
        <w:rPr>
          <w:rFonts w:hint="default"/>
          <w:vertAlign w:val="baseline"/>
          <w:lang w:val="en-US"/>
        </w:rPr>
        <w:t>till date</w:t>
      </w:r>
      <w:r>
        <w:rPr>
          <w:vertAlign w:val="baseline"/>
        </w:rPr>
        <w:t>.</w:t>
      </w:r>
    </w:p>
    <w:p>
      <w:pPr>
        <w:pStyle w:val="4"/>
        <w:spacing w:before="89"/>
        <w:rPr>
          <w:b/>
        </w:rPr>
      </w:pPr>
    </w:p>
    <w:p>
      <w:pPr>
        <w:pStyle w:val="4"/>
        <w:ind w:left="560" w:right="786"/>
      </w:pPr>
      <w:r>
        <w:t>Work</w:t>
      </w:r>
      <w:r>
        <w:rPr>
          <w:rFonts w:hint="default"/>
          <w:lang w:val="en-US"/>
        </w:rPr>
        <w:t>ed</w:t>
      </w:r>
      <w:r>
        <w:rPr>
          <w:spacing w:val="-3"/>
        </w:rPr>
        <w:t xml:space="preserve"> </w:t>
      </w:r>
      <w:r>
        <w:t>as</w:t>
      </w:r>
      <w:r>
        <w:rPr>
          <w:spacing w:val="-4"/>
        </w:rPr>
        <w:t xml:space="preserve"> </w:t>
      </w:r>
      <w:r>
        <w:t>a</w:t>
      </w:r>
      <w:r>
        <w:rPr>
          <w:spacing w:val="-3"/>
        </w:rPr>
        <w:t xml:space="preserve"> </w:t>
      </w:r>
      <w:r>
        <w:t>Front</w:t>
      </w:r>
      <w:r>
        <w:rPr>
          <w:spacing w:val="-3"/>
        </w:rPr>
        <w:t xml:space="preserve"> </w:t>
      </w:r>
      <w:r>
        <w:t>end</w:t>
      </w:r>
      <w:r>
        <w:rPr>
          <w:spacing w:val="-4"/>
        </w:rPr>
        <w:t xml:space="preserve"> </w:t>
      </w:r>
      <w:r>
        <w:t>developer</w:t>
      </w:r>
      <w:r>
        <w:rPr>
          <w:spacing w:val="-3"/>
        </w:rPr>
        <w:t xml:space="preserve"> </w:t>
      </w:r>
      <w:r>
        <w:t>in</w:t>
      </w:r>
      <w:r>
        <w:rPr>
          <w:spacing w:val="-5"/>
        </w:rPr>
        <w:t xml:space="preserve"> </w:t>
      </w:r>
      <w:r>
        <w:t>Thyrocare</w:t>
      </w:r>
      <w:r>
        <w:rPr>
          <w:spacing w:val="-4"/>
        </w:rPr>
        <w:t xml:space="preserve"> </w:t>
      </w:r>
      <w:r>
        <w:t>Technologies</w:t>
      </w:r>
      <w:r>
        <w:rPr>
          <w:spacing w:val="-4"/>
        </w:rPr>
        <w:t xml:space="preserve"> </w:t>
      </w:r>
      <w:r>
        <w:t>Ltd.,</w:t>
      </w:r>
      <w:r>
        <w:rPr>
          <w:spacing w:val="-3"/>
        </w:rPr>
        <w:t xml:space="preserve"> </w:t>
      </w:r>
      <w:r>
        <w:t>Turbhe</w:t>
      </w:r>
      <w:r>
        <w:rPr>
          <w:spacing w:val="-3"/>
        </w:rPr>
        <w:t xml:space="preserve"> </w:t>
      </w:r>
      <w:r>
        <w:t>from</w:t>
      </w:r>
      <w:r>
        <w:rPr>
          <w:spacing w:val="-5"/>
        </w:rPr>
        <w:t xml:space="preserve"> </w:t>
      </w:r>
      <w:r>
        <w:t>2</w:t>
      </w:r>
      <w:r>
        <w:rPr>
          <w:vertAlign w:val="superscript"/>
        </w:rPr>
        <w:t>nd</w:t>
      </w:r>
      <w:r>
        <w:rPr>
          <w:spacing w:val="-3"/>
          <w:vertAlign w:val="baseline"/>
        </w:rPr>
        <w:t xml:space="preserve"> </w:t>
      </w:r>
      <w:r>
        <w:rPr>
          <w:vertAlign w:val="baseline"/>
        </w:rPr>
        <w:t>Mar 2020 to 31</w:t>
      </w:r>
      <w:r>
        <w:rPr>
          <w:vertAlign w:val="superscript"/>
        </w:rPr>
        <w:t>st</w:t>
      </w:r>
      <w:r>
        <w:rPr>
          <w:vertAlign w:val="baseline"/>
        </w:rPr>
        <w:t xml:space="preserve"> July 2023.</w:t>
      </w:r>
    </w:p>
    <w:p>
      <w:pPr>
        <w:spacing w:before="1"/>
        <w:ind w:left="560" w:right="0" w:firstLine="0"/>
        <w:jc w:val="left"/>
        <w:rPr>
          <w:spacing w:val="-10"/>
          <w:sz w:val="24"/>
        </w:rPr>
      </w:pPr>
      <w:r>
        <w:rPr>
          <w:spacing w:val="-10"/>
          <w:sz w:val="24"/>
        </w:rPr>
        <w:t>.</w:t>
      </w:r>
    </w:p>
    <w:p>
      <w:pPr>
        <w:spacing w:before="1"/>
        <w:ind w:left="560" w:right="0" w:firstLine="0"/>
        <w:jc w:val="left"/>
        <w:rPr>
          <w:vertAlign w:val="baseline"/>
        </w:rPr>
      </w:pPr>
      <w:r>
        <w:t>Worked</w:t>
      </w:r>
      <w:r>
        <w:rPr>
          <w:spacing w:val="-3"/>
        </w:rPr>
        <w:t xml:space="preserve"> </w:t>
      </w:r>
      <w:r>
        <w:t>as</w:t>
      </w:r>
      <w:r>
        <w:rPr>
          <w:spacing w:val="-4"/>
        </w:rPr>
        <w:t xml:space="preserve"> </w:t>
      </w:r>
      <w:r>
        <w:t>a</w:t>
      </w:r>
      <w:r>
        <w:rPr>
          <w:spacing w:val="-3"/>
        </w:rPr>
        <w:t xml:space="preserve"> </w:t>
      </w:r>
      <w:r>
        <w:t>Web</w:t>
      </w:r>
      <w:r>
        <w:rPr>
          <w:spacing w:val="-3"/>
        </w:rPr>
        <w:t xml:space="preserve"> </w:t>
      </w:r>
      <w:r>
        <w:t>Designer</w:t>
      </w:r>
      <w:r>
        <w:rPr>
          <w:spacing w:val="-3"/>
        </w:rPr>
        <w:t xml:space="preserve"> </w:t>
      </w:r>
      <w:r>
        <w:t>in</w:t>
      </w:r>
      <w:r>
        <w:rPr>
          <w:spacing w:val="-3"/>
        </w:rPr>
        <w:t xml:space="preserve"> </w:t>
      </w:r>
      <w:r>
        <w:t>Mektra</w:t>
      </w:r>
      <w:r>
        <w:rPr>
          <w:spacing w:val="-3"/>
        </w:rPr>
        <w:t xml:space="preserve"> </w:t>
      </w:r>
      <w:r>
        <w:t>Engg.,</w:t>
      </w:r>
      <w:r>
        <w:rPr>
          <w:spacing w:val="-3"/>
        </w:rPr>
        <w:t xml:space="preserve"> </w:t>
      </w:r>
      <w:r>
        <w:t>Nerul</w:t>
      </w:r>
      <w:r>
        <w:rPr>
          <w:spacing w:val="-3"/>
        </w:rPr>
        <w:t xml:space="preserve"> </w:t>
      </w:r>
      <w:r>
        <w:t>from</w:t>
      </w:r>
      <w:r>
        <w:rPr>
          <w:spacing w:val="-5"/>
        </w:rPr>
        <w:t xml:space="preserve"> </w:t>
      </w:r>
      <w:r>
        <w:t>2</w:t>
      </w:r>
      <w:r>
        <w:rPr>
          <w:vertAlign w:val="superscript"/>
        </w:rPr>
        <w:t>nd</w:t>
      </w:r>
      <w:r>
        <w:rPr>
          <w:spacing w:val="-3"/>
          <w:vertAlign w:val="baseline"/>
        </w:rPr>
        <w:t xml:space="preserve"> </w:t>
      </w:r>
      <w:r>
        <w:rPr>
          <w:vertAlign w:val="baseline"/>
        </w:rPr>
        <w:t>July</w:t>
      </w:r>
      <w:r>
        <w:rPr>
          <w:spacing w:val="-3"/>
          <w:vertAlign w:val="baseline"/>
        </w:rPr>
        <w:t xml:space="preserve"> </w:t>
      </w:r>
      <w:r>
        <w:rPr>
          <w:vertAlign w:val="baseline"/>
        </w:rPr>
        <w:t>2019</w:t>
      </w:r>
      <w:r>
        <w:rPr>
          <w:spacing w:val="-3"/>
          <w:vertAlign w:val="baseline"/>
        </w:rPr>
        <w:t xml:space="preserve"> </w:t>
      </w:r>
      <w:r>
        <w:rPr>
          <w:vertAlign w:val="baseline"/>
        </w:rPr>
        <w:t>to</w:t>
      </w:r>
      <w:r>
        <w:rPr>
          <w:spacing w:val="-4"/>
          <w:vertAlign w:val="baseline"/>
        </w:rPr>
        <w:t xml:space="preserve"> </w:t>
      </w:r>
      <w:r>
        <w:rPr>
          <w:vertAlign w:val="baseline"/>
        </w:rPr>
        <w:t>29</w:t>
      </w:r>
      <w:r>
        <w:rPr>
          <w:vertAlign w:val="superscript"/>
        </w:rPr>
        <w:t>th</w:t>
      </w:r>
      <w:r>
        <w:rPr>
          <w:spacing w:val="-3"/>
          <w:vertAlign w:val="baseline"/>
        </w:rPr>
        <w:t xml:space="preserve"> </w:t>
      </w:r>
      <w:r>
        <w:rPr>
          <w:vertAlign w:val="baseline"/>
        </w:rPr>
        <w:t>Feb.</w:t>
      </w:r>
      <w:r>
        <w:rPr>
          <w:spacing w:val="-3"/>
          <w:vertAlign w:val="baseline"/>
        </w:rPr>
        <w:t xml:space="preserve"> </w:t>
      </w:r>
      <w:r>
        <w:rPr>
          <w:vertAlign w:val="baseline"/>
        </w:rPr>
        <w:t xml:space="preserve">2020. </w:t>
      </w:r>
    </w:p>
    <w:p>
      <w:pPr>
        <w:spacing w:before="1"/>
        <w:ind w:left="560" w:right="0" w:firstLine="0"/>
        <w:jc w:val="left"/>
        <w:rPr>
          <w:vertAlign w:val="baseline"/>
        </w:rPr>
      </w:pPr>
    </w:p>
    <w:p>
      <w:pPr>
        <w:spacing w:before="1"/>
        <w:ind w:left="560" w:right="0" w:firstLine="0"/>
        <w:jc w:val="left"/>
      </w:pPr>
      <w:r>
        <w:rPr>
          <w:vertAlign w:val="baseline"/>
        </w:rPr>
        <w:t>Worked as a Web Designer in Brilliant Softtech, Pune from 1</w:t>
      </w:r>
      <w:r>
        <w:rPr>
          <w:vertAlign w:val="superscript"/>
        </w:rPr>
        <w:t>st</w:t>
      </w:r>
      <w:r>
        <w:rPr>
          <w:spacing w:val="40"/>
          <w:vertAlign w:val="baseline"/>
        </w:rPr>
        <w:t xml:space="preserve"> </w:t>
      </w:r>
      <w:r>
        <w:rPr>
          <w:vertAlign w:val="baseline"/>
        </w:rPr>
        <w:t>Feb. 2015 to 31</w:t>
      </w:r>
      <w:r>
        <w:rPr>
          <w:vertAlign w:val="superscript"/>
        </w:rPr>
        <w:t>st</w:t>
      </w:r>
      <w:r>
        <w:rPr>
          <w:spacing w:val="40"/>
          <w:vertAlign w:val="baseline"/>
        </w:rPr>
        <w:t xml:space="preserve"> </w:t>
      </w:r>
      <w:r>
        <w:rPr>
          <w:vertAlign w:val="baseline"/>
        </w:rPr>
        <w:t>Oct.</w:t>
      </w:r>
    </w:p>
    <w:p>
      <w:pPr>
        <w:pStyle w:val="4"/>
        <w:spacing w:before="2"/>
        <w:ind w:left="560"/>
      </w:pPr>
      <w:r>
        <w:rPr>
          <w:spacing w:val="-2"/>
        </w:rPr>
        <w:t>2015.</w:t>
      </w:r>
    </w:p>
    <w:p>
      <w:pPr>
        <w:pStyle w:val="4"/>
        <w:rPr>
          <w:sz w:val="20"/>
        </w:rPr>
      </w:pPr>
    </w:p>
    <w:p>
      <w:pPr>
        <w:pStyle w:val="4"/>
        <w:spacing w:before="34"/>
        <w:rPr>
          <w:sz w:val="20"/>
        </w:rPr>
      </w:pPr>
      <w:r>
        <mc:AlternateContent>
          <mc:Choice Requires="wpg">
            <w:drawing>
              <wp:anchor distT="0" distB="0" distL="0" distR="0" simplePos="0" relativeHeight="251662336" behindDoc="1" locked="0" layoutInCell="1" allowOverlap="1">
                <wp:simplePos x="0" y="0"/>
                <wp:positionH relativeFrom="page">
                  <wp:posOffset>1123950</wp:posOffset>
                </wp:positionH>
                <wp:positionV relativeFrom="paragraph">
                  <wp:posOffset>182880</wp:posOffset>
                </wp:positionV>
                <wp:extent cx="5525135" cy="222885"/>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5525135" cy="222885"/>
                          <a:chOff x="0" y="0"/>
                          <a:chExt cx="5525135" cy="222885"/>
                        </a:xfrm>
                      </wpg:grpSpPr>
                      <wps:wsp>
                        <wps:cNvPr id="18" name="Graphic 18"/>
                        <wps:cNvSpPr/>
                        <wps:spPr>
                          <a:xfrm>
                            <a:off x="0" y="46482"/>
                            <a:ext cx="5525135" cy="176530"/>
                          </a:xfrm>
                          <a:custGeom>
                            <a:avLst/>
                            <a:gdLst/>
                            <a:ahLst/>
                            <a:cxnLst/>
                            <a:rect l="l" t="t" r="r" b="b"/>
                            <a:pathLst>
                              <a:path w="5525135" h="176530">
                                <a:moveTo>
                                  <a:pt x="5525008" y="0"/>
                                </a:moveTo>
                                <a:lnTo>
                                  <a:pt x="0" y="0"/>
                                </a:lnTo>
                                <a:lnTo>
                                  <a:pt x="0" y="176022"/>
                                </a:lnTo>
                                <a:lnTo>
                                  <a:pt x="5525008" y="176022"/>
                                </a:lnTo>
                                <a:lnTo>
                                  <a:pt x="5525008" y="0"/>
                                </a:lnTo>
                                <a:close/>
                              </a:path>
                            </a:pathLst>
                          </a:custGeom>
                          <a:solidFill>
                            <a:srgbClr val="E4E4E4"/>
                          </a:solidFill>
                        </wps:spPr>
                        <wps:bodyPr wrap="square" lIns="0" tIns="0" rIns="0" bIns="0" rtlCol="0">
                          <a:noAutofit/>
                        </wps:bodyPr>
                      </wps:wsp>
                      <wps:wsp>
                        <wps:cNvPr id="19" name="Graphic 19"/>
                        <wps:cNvSpPr/>
                        <wps:spPr>
                          <a:xfrm>
                            <a:off x="0" y="0"/>
                            <a:ext cx="5525135" cy="46990"/>
                          </a:xfrm>
                          <a:custGeom>
                            <a:avLst/>
                            <a:gdLst/>
                            <a:ahLst/>
                            <a:cxnLst/>
                            <a:rect l="l" t="t" r="r" b="b"/>
                            <a:pathLst>
                              <a:path w="5525135" h="46990">
                                <a:moveTo>
                                  <a:pt x="5524995" y="37338"/>
                                </a:moveTo>
                                <a:lnTo>
                                  <a:pt x="0" y="37338"/>
                                </a:lnTo>
                                <a:lnTo>
                                  <a:pt x="0" y="46482"/>
                                </a:lnTo>
                                <a:lnTo>
                                  <a:pt x="5524995" y="46482"/>
                                </a:lnTo>
                                <a:lnTo>
                                  <a:pt x="5524995" y="37338"/>
                                </a:lnTo>
                                <a:close/>
                              </a:path>
                              <a:path w="5525135" h="46990">
                                <a:moveTo>
                                  <a:pt x="5524995" y="0"/>
                                </a:moveTo>
                                <a:lnTo>
                                  <a:pt x="0" y="0"/>
                                </a:lnTo>
                                <a:lnTo>
                                  <a:pt x="0" y="28194"/>
                                </a:lnTo>
                                <a:lnTo>
                                  <a:pt x="5524995" y="28194"/>
                                </a:lnTo>
                                <a:lnTo>
                                  <a:pt x="5524995" y="0"/>
                                </a:lnTo>
                                <a:close/>
                              </a:path>
                            </a:pathLst>
                          </a:custGeom>
                          <a:solidFill>
                            <a:srgbClr val="000000"/>
                          </a:solidFill>
                        </wps:spPr>
                        <wps:bodyPr wrap="square" lIns="0" tIns="0" rIns="0" bIns="0" rtlCol="0">
                          <a:noAutofit/>
                        </wps:bodyPr>
                      </wps:wsp>
                      <wps:wsp>
                        <wps:cNvPr id="20" name="Textbox 20"/>
                        <wps:cNvSpPr txBox="1"/>
                        <wps:spPr>
                          <a:xfrm>
                            <a:off x="0" y="37338"/>
                            <a:ext cx="5525135" cy="185420"/>
                          </a:xfrm>
                          <a:prstGeom prst="rect">
                            <a:avLst/>
                          </a:prstGeom>
                        </wps:spPr>
                        <wps:txbx>
                          <w:txbxContent>
                            <w:p>
                              <w:pPr>
                                <w:spacing w:before="14"/>
                                <w:ind w:left="30" w:right="0" w:firstLine="0"/>
                                <w:jc w:val="left"/>
                                <w:rPr>
                                  <w:b/>
                                  <w:sz w:val="24"/>
                                </w:rPr>
                              </w:pPr>
                              <w:r>
                                <w:rPr>
                                  <w:b/>
                                  <w:smallCaps/>
                                  <w:spacing w:val="18"/>
                                  <w:sz w:val="24"/>
                                  <w14:shadow w14:blurRad="0" w14:dist="50800" w14:dir="0" w14:sx="100000" w14:sy="100000" w14:kx="0" w14:ky="0" w14:algn="tl">
                                    <w14:srgbClr w14:val="C0C0C0">
                                      <w14:alpha w14:val="0"/>
                                    </w14:srgbClr>
                                  </w14:shadow>
                                </w:rPr>
                                <w:t>Professional</w:t>
                              </w:r>
                              <w:r>
                                <w:rPr>
                                  <w:b/>
                                  <w:smallCaps/>
                                  <w:shadow w:val="0"/>
                                  <w:spacing w:val="27"/>
                                  <w:sz w:val="24"/>
                                </w:rPr>
                                <w:t xml:space="preserve"> </w:t>
                              </w:r>
                              <w:r>
                                <w:rPr>
                                  <w:b/>
                                  <w:smallCaps/>
                                  <w:spacing w:val="15"/>
                                  <w:sz w:val="24"/>
                                  <w14:shadow w14:blurRad="0" w14:dist="50800" w14:dir="0" w14:sx="100000" w14:sy="100000" w14:kx="0" w14:ky="0" w14:algn="tl">
                                    <w14:srgbClr w14:val="C0C0C0">
                                      <w14:alpha w14:val="0"/>
                                    </w14:srgbClr>
                                  </w14:shadow>
                                </w:rPr>
                                <w:t>Experience:</w:t>
                              </w:r>
                            </w:p>
                          </w:txbxContent>
                        </wps:txbx>
                        <wps:bodyPr wrap="square" lIns="0" tIns="0" rIns="0" bIns="0" rtlCol="0">
                          <a:noAutofit/>
                        </wps:bodyPr>
                      </wps:wsp>
                    </wpg:wgp>
                  </a:graphicData>
                </a:graphic>
              </wp:anchor>
            </w:drawing>
          </mc:Choice>
          <mc:Fallback>
            <w:pict>
              <v:group id="_x0000_s1026" o:spid="_x0000_s1026" o:spt="203" style="position:absolute;left:0pt;margin-left:88.5pt;margin-top:14.4pt;height:17.55pt;width:435.05pt;mso-position-horizontal-relative:page;mso-wrap-distance-bottom:0pt;mso-wrap-distance-top:0pt;z-index:-251654144;mso-width-relative:page;mso-height-relative:page;" coordsize="5525135,222885" o:gfxdata="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">
                <o:lock v:ext="edit" aspectratio="f"/>
                <v:shape id="Graphic 18" o:spid="_x0000_s1026" o:spt="100" style="position:absolute;left:0;top:46482;height:176530;width:5525135;" fillcolor="#E4E4E4" filled="t" stroked="f" coordsize="5525135,176530" o:gfxdata="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fK474A&#10;AADbAAAADwAAAAAAAAABACAAAAAiAAAAZHJzL2Rvd25yZXYueG1sUEsBAhQAFAAAAAgAh07iQDMv&#10;BZ47AAAAOQAAABAAAAAAAAAAAQAgAAAADQEAAGRycy9zaGFwZXhtbC54bWxQSwUGAAAAAAYABgBb&#10;AQAAtwMAAAAA&#10;" path="m5525008,0l0,0,0,176022,5525008,176022,5525008,0xe">
                  <v:fill on="t" focussize="0,0"/>
                  <v:stroke on="f"/>
                  <v:imagedata o:title=""/>
                  <o:lock v:ext="edit" aspectratio="f"/>
                  <v:textbox inset="0mm,0mm,0mm,0mm"/>
                </v:shape>
                <v:shape id="Graphic 19" o:spid="_x0000_s1026" o:spt="100" style="position:absolute;left:0;top:0;height:46990;width:5525135;" fillcolor="#000000" filled="t" stroked="f" coordsize="5525135,46990" o:gfxdata="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LwlbsAAADb&#10;AAAADwAAAAAAAAABACAAAAAiAAAAZHJzL2Rvd25yZXYueG1sUEsBAhQAFAAAAAgAh07iQDMvBZ47&#10;AAAAOQAAABAAAAAAAAAAAQAgAAAACgEAAGRycy9zaGFwZXhtbC54bWxQSwUGAAAAAAYABgBbAQAA&#10;tAMAAAAA&#10;" path="m5524995,37338l0,37338,0,46482,5524995,46482,5524995,37338xem5524995,0l0,0,0,28194,5524995,28194,5524995,0xe">
                  <v:fill on="t" focussize="0,0"/>
                  <v:stroke on="f"/>
                  <v:imagedata o:title=""/>
                  <o:lock v:ext="edit" aspectratio="f"/>
                  <v:textbox inset="0mm,0mm,0mm,0mm"/>
                </v:shape>
                <v:shape id="Textbox 20" o:spid="_x0000_s1026" o:spt="202" type="#_x0000_t202" style="position:absolute;left:0;top:37338;height:185420;width:5525135;"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14"/>
                          <w:ind w:left="30" w:right="0" w:firstLine="0"/>
                          <w:jc w:val="left"/>
                          <w:rPr>
                            <w:b/>
                            <w:sz w:val="24"/>
                          </w:rPr>
                        </w:pPr>
                        <w:r>
                          <w:rPr>
                            <w:b/>
                            <w:smallCaps/>
                            <w:spacing w:val="18"/>
                            <w:sz w:val="24"/>
                            <w14:shadow w14:blurRad="0" w14:dist="50800" w14:dir="0" w14:sx="100000" w14:sy="100000" w14:kx="0" w14:ky="0" w14:algn="tl">
                              <w14:srgbClr w14:val="C0C0C0">
                                <w14:alpha w14:val="0"/>
                              </w14:srgbClr>
                            </w14:shadow>
                          </w:rPr>
                          <w:t>Professional</w:t>
                        </w:r>
                        <w:r>
                          <w:rPr>
                            <w:b/>
                            <w:smallCaps/>
                            <w:shadow w:val="0"/>
                            <w:spacing w:val="27"/>
                            <w:sz w:val="24"/>
                          </w:rPr>
                          <w:t xml:space="preserve"> </w:t>
                        </w:r>
                        <w:r>
                          <w:rPr>
                            <w:b/>
                            <w:smallCaps/>
                            <w:spacing w:val="15"/>
                            <w:sz w:val="24"/>
                            <w14:shadow w14:blurRad="0" w14:dist="50800" w14:dir="0" w14:sx="100000" w14:sy="100000" w14:kx="0" w14:ky="0" w14:algn="tl">
                              <w14:srgbClr w14:val="C0C0C0">
                                <w14:alpha w14:val="0"/>
                              </w14:srgbClr>
                            </w14:shadow>
                          </w:rPr>
                          <w:t>Experience:</w:t>
                        </w:r>
                      </w:p>
                    </w:txbxContent>
                  </v:textbox>
                </v:shape>
                <w10:wrap type="topAndBottom"/>
              </v:group>
            </w:pict>
          </mc:Fallback>
        </mc:AlternateContent>
      </w:r>
    </w:p>
    <w:p>
      <w:pPr>
        <w:pStyle w:val="8"/>
        <w:numPr>
          <w:ilvl w:val="0"/>
          <w:numId w:val="2"/>
        </w:numPr>
        <w:tabs>
          <w:tab w:val="left" w:pos="793"/>
        </w:tabs>
        <w:spacing w:before="119" w:after="0" w:line="240" w:lineRule="auto"/>
        <w:ind w:left="793" w:right="0" w:hanging="233"/>
        <w:jc w:val="left"/>
        <w:rPr>
          <w:sz w:val="24"/>
        </w:rPr>
      </w:pPr>
      <w:r>
        <w:rPr>
          <w:b/>
          <w:sz w:val="24"/>
        </w:rPr>
        <w:t>Company</w:t>
      </w:r>
      <w:r>
        <w:rPr>
          <w:b/>
          <w:spacing w:val="-1"/>
          <w:sz w:val="24"/>
        </w:rPr>
        <w:t xml:space="preserve"> </w:t>
      </w:r>
      <w:r>
        <w:rPr>
          <w:b/>
          <w:sz w:val="24"/>
        </w:rPr>
        <w:t>:</w:t>
      </w:r>
      <w:r>
        <w:rPr>
          <w:b/>
          <w:spacing w:val="58"/>
          <w:sz w:val="24"/>
        </w:rPr>
        <w:t xml:space="preserve"> </w:t>
      </w:r>
      <w:r>
        <w:rPr>
          <w:rFonts w:hint="default"/>
          <w:lang w:val="en-US"/>
        </w:rPr>
        <w:t>General Diagnostics International Pvt. Ltd.</w:t>
      </w:r>
      <w:r>
        <w:rPr>
          <w:sz w:val="24"/>
        </w:rPr>
        <w:t>,</w:t>
      </w:r>
      <w:r>
        <w:rPr>
          <w:spacing w:val="-1"/>
          <w:sz w:val="24"/>
        </w:rPr>
        <w:t xml:space="preserve"> </w:t>
      </w:r>
      <w:r>
        <w:rPr>
          <w:sz w:val="24"/>
        </w:rPr>
        <w:t xml:space="preserve">Turbhe, </w:t>
      </w:r>
      <w:r>
        <w:rPr>
          <w:rFonts w:hint="default"/>
          <w:spacing w:val="-1"/>
          <w:sz w:val="24"/>
          <w:lang w:val="en-US"/>
        </w:rPr>
        <w:t>16</w:t>
      </w:r>
      <w:r>
        <w:rPr>
          <w:rFonts w:hint="default"/>
          <w:spacing w:val="-1"/>
          <w:sz w:val="24"/>
          <w:vertAlign w:val="superscript"/>
          <w:lang w:val="en-US"/>
        </w:rPr>
        <w:t>th</w:t>
      </w:r>
      <w:r>
        <w:rPr>
          <w:rFonts w:hint="default"/>
          <w:spacing w:val="-1"/>
          <w:sz w:val="24"/>
          <w:lang w:val="en-US"/>
        </w:rPr>
        <w:t xml:space="preserve"> </w:t>
      </w:r>
      <w:r>
        <w:rPr>
          <w:sz w:val="24"/>
          <w:vertAlign w:val="baseline"/>
        </w:rPr>
        <w:t>July</w:t>
      </w:r>
      <w:r>
        <w:rPr>
          <w:spacing w:val="-1"/>
          <w:sz w:val="24"/>
          <w:vertAlign w:val="baseline"/>
        </w:rPr>
        <w:t xml:space="preserve"> </w:t>
      </w:r>
      <w:r>
        <w:rPr>
          <w:spacing w:val="-4"/>
          <w:sz w:val="24"/>
          <w:vertAlign w:val="baseline"/>
        </w:rPr>
        <w:t>2023</w:t>
      </w:r>
      <w:r>
        <w:rPr>
          <w:rFonts w:hint="default"/>
          <w:spacing w:val="-4"/>
          <w:sz w:val="24"/>
          <w:vertAlign w:val="baseline"/>
          <w:lang w:val="en-US"/>
        </w:rPr>
        <w:t xml:space="preserve"> - till date</w:t>
      </w:r>
    </w:p>
    <w:p>
      <w:pPr>
        <w:pStyle w:val="4"/>
      </w:pPr>
    </w:p>
    <w:p>
      <w:pPr>
        <w:spacing w:before="0"/>
        <w:ind w:left="560" w:right="0" w:firstLine="0"/>
        <w:jc w:val="left"/>
        <w:rPr>
          <w:sz w:val="24"/>
        </w:rPr>
      </w:pPr>
      <w:r>
        <w:rPr>
          <w:b/>
          <w:sz w:val="24"/>
        </w:rPr>
        <w:t>Role:</w:t>
      </w:r>
      <w:r>
        <w:rPr>
          <w:b/>
          <w:spacing w:val="1"/>
          <w:sz w:val="24"/>
        </w:rPr>
        <w:t xml:space="preserve"> </w:t>
      </w:r>
      <w:r>
        <w:rPr>
          <w:sz w:val="24"/>
        </w:rPr>
        <w:t>Front</w:t>
      </w:r>
      <w:r>
        <w:rPr>
          <w:spacing w:val="-1"/>
          <w:sz w:val="24"/>
        </w:rPr>
        <w:t xml:space="preserve"> </w:t>
      </w:r>
      <w:r>
        <w:rPr>
          <w:sz w:val="24"/>
        </w:rPr>
        <w:t xml:space="preserve">end </w:t>
      </w:r>
      <w:r>
        <w:rPr>
          <w:spacing w:val="-2"/>
          <w:sz w:val="24"/>
        </w:rPr>
        <w:t>developer</w:t>
      </w:r>
    </w:p>
    <w:p>
      <w:pPr>
        <w:pStyle w:val="8"/>
        <w:numPr>
          <w:ilvl w:val="1"/>
          <w:numId w:val="2"/>
        </w:numPr>
        <w:tabs>
          <w:tab w:val="left" w:pos="1280"/>
        </w:tabs>
        <w:spacing w:before="97" w:after="0" w:line="240" w:lineRule="auto"/>
        <w:ind w:left="1280" w:right="0" w:hanging="360"/>
        <w:jc w:val="left"/>
        <w:rPr>
          <w:sz w:val="24"/>
        </w:rPr>
      </w:pPr>
      <w:r>
        <w:rPr>
          <w:sz w:val="24"/>
        </w:rPr>
        <w:t>Designed</w:t>
      </w:r>
      <w:r>
        <w:rPr>
          <w:spacing w:val="-3"/>
          <w:sz w:val="24"/>
        </w:rPr>
        <w:t xml:space="preserve"> </w:t>
      </w:r>
      <w:r>
        <w:rPr>
          <w:rFonts w:hint="default"/>
          <w:spacing w:val="-3"/>
          <w:sz w:val="24"/>
          <w:lang w:val="en-US"/>
        </w:rPr>
        <w:t xml:space="preserve">responsive </w:t>
      </w:r>
      <w:r>
        <w:rPr>
          <w:sz w:val="24"/>
        </w:rPr>
        <w:t>website</w:t>
      </w:r>
      <w:r>
        <w:rPr>
          <w:rFonts w:hint="default"/>
          <w:sz w:val="24"/>
          <w:lang w:val="en-US"/>
        </w:rPr>
        <w:t>s</w:t>
      </w:r>
      <w:r>
        <w:rPr>
          <w:sz w:val="24"/>
        </w:rPr>
        <w:t xml:space="preserve"> using</w:t>
      </w:r>
      <w:r>
        <w:rPr>
          <w:spacing w:val="-1"/>
          <w:sz w:val="24"/>
        </w:rPr>
        <w:t xml:space="preserve"> </w:t>
      </w:r>
      <w:r>
        <w:rPr>
          <w:sz w:val="24"/>
        </w:rPr>
        <w:t>HTML5, CSS3,</w:t>
      </w:r>
      <w:r>
        <w:rPr>
          <w:spacing w:val="-1"/>
          <w:sz w:val="24"/>
        </w:rPr>
        <w:t xml:space="preserve"> </w:t>
      </w:r>
      <w:r>
        <w:rPr>
          <w:sz w:val="24"/>
        </w:rPr>
        <w:t>Jquery, JavaScript</w:t>
      </w:r>
      <w:r>
        <w:rPr>
          <w:rFonts w:hint="default"/>
          <w:sz w:val="24"/>
          <w:lang w:val="en-US"/>
        </w:rPr>
        <w:t>,</w:t>
      </w:r>
      <w:r>
        <w:rPr>
          <w:spacing w:val="-1"/>
          <w:sz w:val="24"/>
        </w:rPr>
        <w:t xml:space="preserve"> </w:t>
      </w:r>
      <w:r>
        <w:rPr>
          <w:spacing w:val="-2"/>
          <w:sz w:val="24"/>
        </w:rPr>
        <w:t>Bootstrap</w:t>
      </w:r>
      <w:r>
        <w:rPr>
          <w:rFonts w:hint="default"/>
          <w:spacing w:val="-2"/>
          <w:sz w:val="24"/>
          <w:lang w:val="en-US"/>
        </w:rPr>
        <w:t>5 &amp; React JS</w:t>
      </w:r>
      <w:r>
        <w:rPr>
          <w:spacing w:val="-2"/>
          <w:sz w:val="24"/>
        </w:rPr>
        <w:t>.</w:t>
      </w:r>
    </w:p>
    <w:p>
      <w:pPr>
        <w:pStyle w:val="8"/>
        <w:numPr>
          <w:ilvl w:val="1"/>
          <w:numId w:val="2"/>
        </w:numPr>
        <w:tabs>
          <w:tab w:val="left" w:pos="1280"/>
        </w:tabs>
        <w:spacing w:before="96" w:after="0" w:line="240" w:lineRule="auto"/>
        <w:ind w:left="1280" w:right="0" w:hanging="360"/>
        <w:jc w:val="left"/>
        <w:rPr>
          <w:sz w:val="24"/>
        </w:rPr>
      </w:pPr>
      <w:r>
        <w:rPr>
          <w:sz w:val="24"/>
        </w:rPr>
        <w:t xml:space="preserve">Designed </w:t>
      </w:r>
      <w:r>
        <w:rPr>
          <w:rFonts w:hint="default"/>
          <w:sz w:val="24"/>
          <w:lang w:val="en-US"/>
        </w:rPr>
        <w:t>Dashboard for Franchise logins.</w:t>
      </w:r>
    </w:p>
    <w:p>
      <w:pPr>
        <w:spacing w:before="113" w:line="338" w:lineRule="auto"/>
        <w:ind w:left="560" w:right="0" w:firstLine="0"/>
        <w:jc w:val="left"/>
        <w:rPr>
          <w:rFonts w:hint="default"/>
          <w:b/>
          <w:sz w:val="24"/>
          <w:lang w:val="en-US"/>
        </w:rPr>
      </w:pPr>
      <w:r>
        <w:rPr>
          <w:b/>
          <w:sz w:val="24"/>
        </w:rPr>
        <w:t>Designed</w:t>
      </w:r>
      <w:r>
        <w:rPr>
          <w:b/>
          <w:spacing w:val="-8"/>
          <w:sz w:val="24"/>
        </w:rPr>
        <w:t xml:space="preserve"> </w:t>
      </w:r>
      <w:r>
        <w:rPr>
          <w:b/>
          <w:sz w:val="24"/>
        </w:rPr>
        <w:t>Website</w:t>
      </w:r>
      <w:r>
        <w:rPr>
          <w:b/>
          <w:spacing w:val="-7"/>
          <w:sz w:val="24"/>
        </w:rPr>
        <w:t xml:space="preserve"> </w:t>
      </w:r>
      <w:r>
        <w:rPr>
          <w:b/>
          <w:sz w:val="24"/>
        </w:rPr>
        <w:t>Links:</w:t>
      </w:r>
      <w:r>
        <w:rPr>
          <w:b/>
          <w:spacing w:val="-7"/>
          <w:sz w:val="24"/>
        </w:rPr>
        <w:t xml:space="preserve"> </w:t>
      </w:r>
      <w:r>
        <w:rPr>
          <w:rFonts w:hint="default"/>
          <w:b/>
          <w:spacing w:val="-7"/>
          <w:sz w:val="24"/>
        </w:rPr>
        <w:fldChar w:fldCharType="begin"/>
      </w:r>
      <w:r>
        <w:rPr>
          <w:rFonts w:hint="default"/>
          <w:b/>
          <w:spacing w:val="-7"/>
          <w:sz w:val="24"/>
        </w:rPr>
        <w:instrText xml:space="preserve"> HYPERLINK "https://gd-lab.com/" </w:instrText>
      </w:r>
      <w:r>
        <w:rPr>
          <w:rFonts w:hint="default"/>
          <w:b/>
          <w:spacing w:val="-7"/>
          <w:sz w:val="24"/>
        </w:rPr>
        <w:fldChar w:fldCharType="separate"/>
      </w:r>
      <w:r>
        <w:rPr>
          <w:rStyle w:val="5"/>
          <w:rFonts w:hint="default"/>
          <w:b/>
          <w:spacing w:val="-7"/>
          <w:sz w:val="24"/>
        </w:rPr>
        <w:t>https://gd-lab.com/</w:t>
      </w:r>
      <w:r>
        <w:rPr>
          <w:rFonts w:hint="default"/>
          <w:b/>
          <w:spacing w:val="-7"/>
          <w:sz w:val="24"/>
        </w:rPr>
        <w:fldChar w:fldCharType="end"/>
      </w:r>
      <w:r>
        <w:rPr>
          <w:rFonts w:hint="default"/>
          <w:b/>
          <w:spacing w:val="-7"/>
          <w:sz w:val="24"/>
          <w:lang w:val="en-US"/>
        </w:rPr>
        <w:t xml:space="preserve"> </w:t>
      </w:r>
    </w:p>
    <w:p>
      <w:pPr>
        <w:pStyle w:val="8"/>
        <w:numPr>
          <w:numId w:val="0"/>
        </w:numPr>
        <w:tabs>
          <w:tab w:val="left" w:pos="793"/>
        </w:tabs>
        <w:spacing w:before="119" w:after="0" w:line="240" w:lineRule="auto"/>
        <w:ind w:right="0" w:rightChars="0"/>
        <w:jc w:val="left"/>
        <w:rPr>
          <w:sz w:val="24"/>
        </w:rPr>
      </w:pPr>
    </w:p>
    <w:p>
      <w:pPr>
        <w:pStyle w:val="8"/>
        <w:numPr>
          <w:numId w:val="0"/>
        </w:numPr>
        <w:tabs>
          <w:tab w:val="left" w:pos="793"/>
        </w:tabs>
        <w:spacing w:before="119" w:after="0" w:line="240" w:lineRule="auto"/>
        <w:ind w:left="560" w:leftChars="0" w:right="0" w:rightChars="0"/>
        <w:jc w:val="left"/>
        <w:rPr>
          <w:sz w:val="24"/>
        </w:rPr>
      </w:pPr>
      <w:r>
        <w:rPr>
          <w:rFonts w:hint="default"/>
          <w:b/>
          <w:sz w:val="24"/>
          <w:lang w:val="en-US"/>
        </w:rPr>
        <w:t xml:space="preserve">II]  </w:t>
      </w:r>
      <w:r>
        <w:rPr>
          <w:b/>
          <w:sz w:val="24"/>
        </w:rPr>
        <w:t>Company</w:t>
      </w:r>
      <w:r>
        <w:rPr>
          <w:b/>
          <w:spacing w:val="-1"/>
          <w:sz w:val="24"/>
        </w:rPr>
        <w:t xml:space="preserve"> </w:t>
      </w:r>
      <w:r>
        <w:rPr>
          <w:b/>
          <w:sz w:val="24"/>
        </w:rPr>
        <w:t>:</w:t>
      </w:r>
      <w:r>
        <w:rPr>
          <w:b/>
          <w:spacing w:val="58"/>
          <w:sz w:val="24"/>
        </w:rPr>
        <w:t xml:space="preserve"> </w:t>
      </w:r>
      <w:r>
        <w:rPr>
          <w:sz w:val="24"/>
        </w:rPr>
        <w:t>Thyrocare</w:t>
      </w:r>
      <w:r>
        <w:rPr>
          <w:spacing w:val="-1"/>
          <w:sz w:val="24"/>
        </w:rPr>
        <w:t xml:space="preserve"> </w:t>
      </w:r>
      <w:r>
        <w:rPr>
          <w:sz w:val="24"/>
        </w:rPr>
        <w:t>Technologies</w:t>
      </w:r>
      <w:r>
        <w:rPr>
          <w:spacing w:val="-1"/>
          <w:sz w:val="24"/>
        </w:rPr>
        <w:t xml:space="preserve"> </w:t>
      </w:r>
      <w:r>
        <w:rPr>
          <w:sz w:val="24"/>
        </w:rPr>
        <w:t>Ltd,</w:t>
      </w:r>
      <w:r>
        <w:rPr>
          <w:spacing w:val="-1"/>
          <w:sz w:val="24"/>
        </w:rPr>
        <w:t xml:space="preserve"> </w:t>
      </w:r>
      <w:r>
        <w:rPr>
          <w:sz w:val="24"/>
        </w:rPr>
        <w:t>Turbhe, Mar</w:t>
      </w:r>
      <w:r>
        <w:rPr>
          <w:spacing w:val="-1"/>
          <w:sz w:val="24"/>
        </w:rPr>
        <w:t xml:space="preserve"> </w:t>
      </w:r>
      <w:r>
        <w:rPr>
          <w:sz w:val="24"/>
        </w:rPr>
        <w:t>20 –</w:t>
      </w:r>
      <w:r>
        <w:rPr>
          <w:spacing w:val="-1"/>
          <w:sz w:val="24"/>
        </w:rPr>
        <w:t xml:space="preserve"> </w:t>
      </w:r>
      <w:r>
        <w:rPr>
          <w:sz w:val="24"/>
        </w:rPr>
        <w:t>31</w:t>
      </w:r>
      <w:r>
        <w:rPr>
          <w:sz w:val="24"/>
          <w:vertAlign w:val="superscript"/>
        </w:rPr>
        <w:t>st</w:t>
      </w:r>
      <w:r>
        <w:rPr>
          <w:spacing w:val="-1"/>
          <w:sz w:val="24"/>
          <w:vertAlign w:val="baseline"/>
        </w:rPr>
        <w:t xml:space="preserve"> </w:t>
      </w:r>
      <w:r>
        <w:rPr>
          <w:sz w:val="24"/>
          <w:vertAlign w:val="baseline"/>
        </w:rPr>
        <w:t>July</w:t>
      </w:r>
      <w:r>
        <w:rPr>
          <w:spacing w:val="-1"/>
          <w:sz w:val="24"/>
          <w:vertAlign w:val="baseline"/>
        </w:rPr>
        <w:t xml:space="preserve"> </w:t>
      </w:r>
      <w:r>
        <w:rPr>
          <w:spacing w:val="-4"/>
          <w:sz w:val="24"/>
          <w:vertAlign w:val="baseline"/>
        </w:rPr>
        <w:t>2023</w:t>
      </w:r>
    </w:p>
    <w:p>
      <w:pPr>
        <w:pStyle w:val="4"/>
      </w:pPr>
    </w:p>
    <w:p>
      <w:pPr>
        <w:spacing w:before="0"/>
        <w:ind w:left="560" w:right="0" w:firstLine="0"/>
        <w:jc w:val="left"/>
        <w:rPr>
          <w:sz w:val="24"/>
        </w:rPr>
      </w:pPr>
      <w:r>
        <w:rPr>
          <w:b/>
          <w:sz w:val="24"/>
        </w:rPr>
        <w:t>Role:</w:t>
      </w:r>
      <w:r>
        <w:rPr>
          <w:b/>
          <w:spacing w:val="1"/>
          <w:sz w:val="24"/>
        </w:rPr>
        <w:t xml:space="preserve"> </w:t>
      </w:r>
      <w:r>
        <w:rPr>
          <w:sz w:val="24"/>
        </w:rPr>
        <w:t>Front</w:t>
      </w:r>
      <w:r>
        <w:rPr>
          <w:spacing w:val="-1"/>
          <w:sz w:val="24"/>
        </w:rPr>
        <w:t xml:space="preserve"> </w:t>
      </w:r>
      <w:r>
        <w:rPr>
          <w:sz w:val="24"/>
        </w:rPr>
        <w:t xml:space="preserve">end </w:t>
      </w:r>
      <w:r>
        <w:rPr>
          <w:spacing w:val="-2"/>
          <w:sz w:val="24"/>
        </w:rPr>
        <w:t>developer</w:t>
      </w:r>
    </w:p>
    <w:p>
      <w:pPr>
        <w:pStyle w:val="8"/>
        <w:numPr>
          <w:ilvl w:val="1"/>
          <w:numId w:val="2"/>
        </w:numPr>
        <w:tabs>
          <w:tab w:val="left" w:pos="1280"/>
        </w:tabs>
        <w:spacing w:before="97" w:after="0" w:line="240" w:lineRule="auto"/>
        <w:ind w:left="1280" w:right="0" w:hanging="360"/>
        <w:jc w:val="left"/>
        <w:rPr>
          <w:sz w:val="24"/>
        </w:rPr>
      </w:pPr>
      <w:r>
        <w:rPr>
          <w:sz w:val="24"/>
        </w:rPr>
        <w:t>Designed</w:t>
      </w:r>
      <w:r>
        <w:rPr>
          <w:spacing w:val="-3"/>
          <w:sz w:val="24"/>
        </w:rPr>
        <w:t xml:space="preserve"> </w:t>
      </w:r>
      <w:r>
        <w:rPr>
          <w:sz w:val="24"/>
        </w:rPr>
        <w:t>website</w:t>
      </w:r>
      <w:r>
        <w:rPr>
          <w:rFonts w:hint="default"/>
          <w:sz w:val="24"/>
          <w:lang w:val="en-US"/>
        </w:rPr>
        <w:t>s</w:t>
      </w:r>
      <w:r>
        <w:rPr>
          <w:sz w:val="24"/>
        </w:rPr>
        <w:t xml:space="preserve"> using</w:t>
      </w:r>
      <w:r>
        <w:rPr>
          <w:spacing w:val="-1"/>
          <w:sz w:val="24"/>
        </w:rPr>
        <w:t xml:space="preserve"> </w:t>
      </w:r>
      <w:r>
        <w:rPr>
          <w:sz w:val="24"/>
        </w:rPr>
        <w:t>HTML5, CSS3,</w:t>
      </w:r>
      <w:r>
        <w:rPr>
          <w:spacing w:val="-1"/>
          <w:sz w:val="24"/>
        </w:rPr>
        <w:t xml:space="preserve"> </w:t>
      </w:r>
      <w:r>
        <w:rPr>
          <w:sz w:val="24"/>
        </w:rPr>
        <w:t>Jquery, JavaScript</w:t>
      </w:r>
      <w:r>
        <w:rPr>
          <w:rFonts w:hint="default"/>
          <w:sz w:val="24"/>
          <w:lang w:val="en-US"/>
        </w:rPr>
        <w:t>,</w:t>
      </w:r>
      <w:r>
        <w:rPr>
          <w:spacing w:val="-1"/>
          <w:sz w:val="24"/>
        </w:rPr>
        <w:t xml:space="preserve"> </w:t>
      </w:r>
      <w:r>
        <w:rPr>
          <w:spacing w:val="-2"/>
          <w:sz w:val="24"/>
        </w:rPr>
        <w:t>Bootstrap.</w:t>
      </w:r>
    </w:p>
    <w:p>
      <w:pPr>
        <w:pStyle w:val="8"/>
        <w:numPr>
          <w:ilvl w:val="1"/>
          <w:numId w:val="2"/>
        </w:numPr>
        <w:tabs>
          <w:tab w:val="left" w:pos="1280"/>
        </w:tabs>
        <w:spacing w:before="96" w:after="0" w:line="240" w:lineRule="auto"/>
        <w:ind w:left="1280" w:right="0" w:hanging="360"/>
        <w:jc w:val="left"/>
        <w:rPr>
          <w:sz w:val="24"/>
        </w:rPr>
      </w:pPr>
      <w:r>
        <w:rPr>
          <w:sz w:val="24"/>
        </w:rPr>
        <w:t xml:space="preserve">Designed Landing </w:t>
      </w:r>
      <w:r>
        <w:rPr>
          <w:spacing w:val="-2"/>
          <w:sz w:val="24"/>
        </w:rPr>
        <w:t>pages.</w:t>
      </w:r>
    </w:p>
    <w:p>
      <w:pPr>
        <w:pStyle w:val="8"/>
        <w:numPr>
          <w:ilvl w:val="1"/>
          <w:numId w:val="2"/>
        </w:numPr>
        <w:tabs>
          <w:tab w:val="left" w:pos="1280"/>
        </w:tabs>
        <w:spacing w:before="96" w:after="0" w:line="240" w:lineRule="auto"/>
        <w:ind w:left="1280" w:right="0" w:hanging="360"/>
        <w:jc w:val="left"/>
        <w:rPr>
          <w:sz w:val="24"/>
        </w:rPr>
      </w:pPr>
      <w:r>
        <w:rPr>
          <w:sz w:val="24"/>
        </w:rPr>
        <w:t>Designed</w:t>
      </w:r>
      <w:r>
        <w:rPr>
          <w:spacing w:val="-3"/>
          <w:sz w:val="24"/>
        </w:rPr>
        <w:t xml:space="preserve"> </w:t>
      </w:r>
      <w:r>
        <w:rPr>
          <w:sz w:val="24"/>
        </w:rPr>
        <w:t xml:space="preserve">Emailer </w:t>
      </w:r>
      <w:r>
        <w:rPr>
          <w:spacing w:val="-2"/>
          <w:sz w:val="24"/>
        </w:rPr>
        <w:t>templates.</w:t>
      </w:r>
    </w:p>
    <w:p>
      <w:pPr>
        <w:pStyle w:val="8"/>
        <w:numPr>
          <w:ilvl w:val="1"/>
          <w:numId w:val="2"/>
        </w:numPr>
        <w:tabs>
          <w:tab w:val="left" w:pos="1280"/>
        </w:tabs>
        <w:spacing w:before="96" w:after="0" w:line="240" w:lineRule="auto"/>
        <w:ind w:left="1280" w:right="0" w:hanging="360"/>
        <w:jc w:val="left"/>
        <w:rPr>
          <w:sz w:val="24"/>
        </w:rPr>
      </w:pPr>
      <w:r>
        <w:rPr>
          <w:sz w:val="24"/>
        </w:rPr>
        <w:t>Modified</w:t>
      </w:r>
      <w:r>
        <w:rPr>
          <w:spacing w:val="-3"/>
          <w:sz w:val="24"/>
        </w:rPr>
        <w:t xml:space="preserve"> </w:t>
      </w:r>
      <w:r>
        <w:rPr>
          <w:sz w:val="24"/>
        </w:rPr>
        <w:t>websites</w:t>
      </w:r>
      <w:r>
        <w:rPr>
          <w:spacing w:val="-3"/>
          <w:sz w:val="24"/>
        </w:rPr>
        <w:t xml:space="preserve"> </w:t>
      </w:r>
      <w:r>
        <w:rPr>
          <w:sz w:val="24"/>
        </w:rPr>
        <w:t>with</w:t>
      </w:r>
      <w:r>
        <w:rPr>
          <w:spacing w:val="-4"/>
          <w:sz w:val="24"/>
        </w:rPr>
        <w:t xml:space="preserve"> </w:t>
      </w:r>
      <w:r>
        <w:rPr>
          <w:sz w:val="24"/>
        </w:rPr>
        <w:t>new</w:t>
      </w:r>
      <w:r>
        <w:rPr>
          <w:spacing w:val="-3"/>
          <w:sz w:val="24"/>
        </w:rPr>
        <w:t xml:space="preserve"> </w:t>
      </w:r>
      <w:r>
        <w:rPr>
          <w:spacing w:val="-2"/>
          <w:sz w:val="24"/>
        </w:rPr>
        <w:t>features.</w:t>
      </w:r>
    </w:p>
    <w:p>
      <w:pPr>
        <w:pStyle w:val="8"/>
        <w:numPr>
          <w:ilvl w:val="1"/>
          <w:numId w:val="2"/>
        </w:numPr>
        <w:tabs>
          <w:tab w:val="left" w:pos="1280"/>
        </w:tabs>
        <w:spacing w:before="96" w:after="0" w:line="240" w:lineRule="auto"/>
        <w:ind w:left="1280" w:right="0" w:hanging="360"/>
        <w:jc w:val="left"/>
        <w:rPr>
          <w:sz w:val="24"/>
        </w:rPr>
      </w:pPr>
      <w:r>
        <w:rPr>
          <w:sz w:val="24"/>
        </w:rPr>
        <w:t>Designed</w:t>
      </w:r>
      <w:r>
        <w:rPr>
          <w:spacing w:val="-2"/>
          <w:sz w:val="24"/>
        </w:rPr>
        <w:t xml:space="preserve"> </w:t>
      </w:r>
      <w:r>
        <w:rPr>
          <w:sz w:val="24"/>
        </w:rPr>
        <w:t>Emailer</w:t>
      </w:r>
      <w:r>
        <w:rPr>
          <w:spacing w:val="-1"/>
          <w:sz w:val="24"/>
        </w:rPr>
        <w:t xml:space="preserve"> </w:t>
      </w:r>
      <w:r>
        <w:rPr>
          <w:sz w:val="24"/>
        </w:rPr>
        <w:t>for</w:t>
      </w:r>
      <w:r>
        <w:rPr>
          <w:spacing w:val="-2"/>
          <w:sz w:val="24"/>
        </w:rPr>
        <w:t xml:space="preserve"> </w:t>
      </w:r>
      <w:r>
        <w:rPr>
          <w:sz w:val="24"/>
        </w:rPr>
        <w:t>COVID</w:t>
      </w:r>
      <w:r>
        <w:rPr>
          <w:spacing w:val="-2"/>
          <w:sz w:val="24"/>
        </w:rPr>
        <w:t xml:space="preserve"> </w:t>
      </w:r>
      <w:r>
        <w:rPr>
          <w:sz w:val="24"/>
        </w:rPr>
        <w:t>Antibody</w:t>
      </w:r>
      <w:r>
        <w:rPr>
          <w:spacing w:val="-1"/>
          <w:sz w:val="24"/>
        </w:rPr>
        <w:t xml:space="preserve"> </w:t>
      </w:r>
      <w:r>
        <w:rPr>
          <w:spacing w:val="-2"/>
          <w:sz w:val="24"/>
        </w:rPr>
        <w:t>Test.</w:t>
      </w:r>
    </w:p>
    <w:p>
      <w:pPr>
        <w:pStyle w:val="8"/>
        <w:numPr>
          <w:ilvl w:val="1"/>
          <w:numId w:val="2"/>
        </w:numPr>
        <w:tabs>
          <w:tab w:val="left" w:pos="1280"/>
        </w:tabs>
        <w:spacing w:before="96" w:after="0" w:line="240" w:lineRule="auto"/>
        <w:ind w:left="1280" w:right="0" w:hanging="360"/>
        <w:jc w:val="left"/>
        <w:rPr>
          <w:sz w:val="24"/>
        </w:rPr>
      </w:pPr>
      <w:r>
        <w:rPr>
          <w:sz w:val="24"/>
        </w:rPr>
        <w:t>Designed</w:t>
      </w:r>
      <w:r>
        <w:rPr>
          <w:spacing w:val="-2"/>
          <w:sz w:val="24"/>
        </w:rPr>
        <w:t xml:space="preserve"> </w:t>
      </w:r>
      <w:r>
        <w:rPr>
          <w:sz w:val="24"/>
        </w:rPr>
        <w:t>Offer</w:t>
      </w:r>
      <w:r>
        <w:rPr>
          <w:spacing w:val="-2"/>
          <w:sz w:val="24"/>
        </w:rPr>
        <w:t xml:space="preserve"> </w:t>
      </w:r>
      <w:r>
        <w:rPr>
          <w:sz w:val="24"/>
        </w:rPr>
        <w:t>letter</w:t>
      </w:r>
      <w:r>
        <w:rPr>
          <w:spacing w:val="-1"/>
          <w:sz w:val="24"/>
        </w:rPr>
        <w:t xml:space="preserve"> </w:t>
      </w:r>
      <w:r>
        <w:rPr>
          <w:sz w:val="24"/>
        </w:rPr>
        <w:t>formats</w:t>
      </w:r>
      <w:r>
        <w:rPr>
          <w:spacing w:val="-2"/>
          <w:sz w:val="24"/>
        </w:rPr>
        <w:t xml:space="preserve"> </w:t>
      </w:r>
      <w:r>
        <w:rPr>
          <w:sz w:val="24"/>
        </w:rPr>
        <w:t>in</w:t>
      </w:r>
      <w:r>
        <w:rPr>
          <w:spacing w:val="-1"/>
          <w:sz w:val="24"/>
        </w:rPr>
        <w:t xml:space="preserve"> </w:t>
      </w:r>
      <w:r>
        <w:rPr>
          <w:spacing w:val="-4"/>
          <w:sz w:val="24"/>
        </w:rPr>
        <w:t>html.</w:t>
      </w:r>
    </w:p>
    <w:p>
      <w:pPr>
        <w:spacing w:before="113" w:line="338" w:lineRule="auto"/>
        <w:ind w:left="560" w:right="0" w:firstLine="0"/>
        <w:jc w:val="left"/>
        <w:rPr>
          <w:b/>
          <w:color w:val="0000FF"/>
          <w:spacing w:val="-2"/>
          <w:sz w:val="24"/>
          <w:u w:val="single" w:color="0000FF"/>
        </w:rPr>
      </w:pPr>
      <w:r>
        <w:rPr>
          <w:b/>
          <w:sz w:val="24"/>
        </w:rPr>
        <w:t>Designed</w:t>
      </w:r>
      <w:r>
        <w:rPr>
          <w:b/>
          <w:spacing w:val="-8"/>
          <w:sz w:val="24"/>
        </w:rPr>
        <w:t xml:space="preserve"> </w:t>
      </w:r>
      <w:r>
        <w:rPr>
          <w:b/>
          <w:sz w:val="24"/>
        </w:rPr>
        <w:t>Website</w:t>
      </w:r>
      <w:r>
        <w:rPr>
          <w:b/>
          <w:spacing w:val="-7"/>
          <w:sz w:val="24"/>
        </w:rPr>
        <w:t xml:space="preserve"> </w:t>
      </w:r>
      <w:r>
        <w:rPr>
          <w:b/>
          <w:sz w:val="24"/>
        </w:rPr>
        <w:t>Links:</w:t>
      </w:r>
      <w:r>
        <w:rPr>
          <w:b/>
          <w:spacing w:val="-7"/>
          <w:sz w:val="24"/>
        </w:rPr>
        <w:t xml:space="preserve"> </w:t>
      </w:r>
      <w:r>
        <w:fldChar w:fldCharType="begin"/>
      </w:r>
      <w:r>
        <w:instrText xml:space="preserve"> HYPERLINK "http://www.thyromart.com/" \h </w:instrText>
      </w:r>
      <w:r>
        <w:fldChar w:fldCharType="separate"/>
      </w:r>
      <w:r>
        <w:rPr>
          <w:b/>
          <w:color w:val="0000FF"/>
          <w:sz w:val="24"/>
          <w:u w:val="single" w:color="0000FF"/>
        </w:rPr>
        <w:t>http://www.thyromart.com/</w:t>
      </w:r>
      <w:r>
        <w:rPr>
          <w:b/>
          <w:color w:val="0000FF"/>
          <w:sz w:val="24"/>
          <w:u w:val="single" w:color="0000FF"/>
        </w:rPr>
        <w:fldChar w:fldCharType="end"/>
      </w:r>
      <w:r>
        <w:rPr>
          <w:b/>
          <w:color w:val="0000FF"/>
          <w:spacing w:val="-6"/>
          <w:sz w:val="24"/>
        </w:rPr>
        <w:t xml:space="preserve"> </w:t>
      </w:r>
      <w:r>
        <w:rPr>
          <w:b/>
          <w:sz w:val="24"/>
        </w:rPr>
        <w:t>,</w:t>
      </w:r>
      <w:r>
        <w:rPr>
          <w:b/>
          <w:spacing w:val="-9"/>
          <w:sz w:val="24"/>
        </w:rPr>
        <w:t xml:space="preserve"> </w:t>
      </w:r>
      <w:r>
        <w:fldChar w:fldCharType="begin"/>
      </w:r>
      <w:r>
        <w:instrText xml:space="preserve"> HYPERLINK "https://www.thyrocare.com/" \h </w:instrText>
      </w:r>
      <w:r>
        <w:fldChar w:fldCharType="separate"/>
      </w:r>
      <w:r>
        <w:rPr>
          <w:b/>
          <w:color w:val="0000FF"/>
          <w:sz w:val="24"/>
          <w:u w:val="single" w:color="0000FF"/>
        </w:rPr>
        <w:t>https://www.thyrocare.com/</w:t>
      </w:r>
      <w:r>
        <w:rPr>
          <w:b/>
          <w:color w:val="0000FF"/>
          <w:sz w:val="24"/>
          <w:u w:val="single" w:color="0000FF"/>
        </w:rPr>
        <w:fldChar w:fldCharType="end"/>
      </w:r>
      <w:r>
        <w:rPr>
          <w:b/>
          <w:sz w:val="24"/>
        </w:rPr>
        <w:t xml:space="preserve">, </w:t>
      </w:r>
      <w:r>
        <w:fldChar w:fldCharType="begin"/>
      </w:r>
      <w:r>
        <w:instrText xml:space="preserve"> HYPERLINK "https://covid.thyrocare.com/" \h </w:instrText>
      </w:r>
      <w:r>
        <w:fldChar w:fldCharType="separate"/>
      </w:r>
      <w:r>
        <w:rPr>
          <w:b/>
          <w:color w:val="0000FF"/>
          <w:spacing w:val="-2"/>
          <w:sz w:val="24"/>
          <w:u w:val="single" w:color="0000FF"/>
        </w:rPr>
        <w:t>https://covid.thyrocare.com/</w:t>
      </w:r>
      <w:r>
        <w:rPr>
          <w:b/>
          <w:color w:val="0000FF"/>
          <w:spacing w:val="-2"/>
          <w:sz w:val="24"/>
          <w:u w:val="single" w:color="0000FF"/>
        </w:rPr>
        <w:fldChar w:fldCharType="end"/>
      </w:r>
    </w:p>
    <w:p>
      <w:pPr>
        <w:spacing w:before="113" w:line="338" w:lineRule="auto"/>
        <w:ind w:left="560" w:right="0" w:firstLine="0"/>
        <w:jc w:val="left"/>
        <w:rPr>
          <w:b/>
          <w:color w:val="0000FF"/>
          <w:spacing w:val="-2"/>
          <w:sz w:val="24"/>
          <w:u w:val="single" w:color="0000FF"/>
        </w:rPr>
      </w:pPr>
    </w:p>
    <w:p>
      <w:pPr>
        <w:spacing w:before="113" w:line="338" w:lineRule="auto"/>
        <w:ind w:left="560" w:right="0" w:firstLine="0"/>
        <w:jc w:val="left"/>
        <w:rPr>
          <w:b/>
          <w:color w:val="0000FF"/>
          <w:spacing w:val="-2"/>
          <w:sz w:val="24"/>
          <w:u w:val="single" w:color="0000FF"/>
        </w:rPr>
      </w:pPr>
    </w:p>
    <w:p>
      <w:pPr>
        <w:spacing w:before="113" w:line="338" w:lineRule="auto"/>
        <w:ind w:left="560" w:right="0" w:firstLine="0"/>
        <w:jc w:val="left"/>
        <w:rPr>
          <w:b/>
          <w:color w:val="0000FF"/>
          <w:spacing w:val="-2"/>
          <w:sz w:val="24"/>
          <w:u w:val="single" w:color="0000FF"/>
        </w:rPr>
      </w:pPr>
    </w:p>
    <w:p>
      <w:pPr>
        <w:spacing w:before="113" w:line="338" w:lineRule="auto"/>
        <w:ind w:left="560" w:right="0" w:firstLine="0"/>
        <w:jc w:val="left"/>
        <w:rPr>
          <w:b/>
          <w:color w:val="0000FF"/>
          <w:spacing w:val="-2"/>
          <w:sz w:val="24"/>
          <w:u w:val="single" w:color="0000FF"/>
        </w:rPr>
      </w:pPr>
    </w:p>
    <w:p>
      <w:pPr>
        <w:spacing w:before="113" w:line="338" w:lineRule="auto"/>
        <w:ind w:left="560" w:right="0" w:firstLine="0"/>
        <w:jc w:val="left"/>
        <w:rPr>
          <w:b/>
          <w:color w:val="0000FF"/>
          <w:spacing w:val="-2"/>
          <w:sz w:val="24"/>
          <w:u w:val="single" w:color="0000FF"/>
        </w:rPr>
      </w:pPr>
    </w:p>
    <w:p>
      <w:pPr>
        <w:spacing w:before="113" w:line="338" w:lineRule="auto"/>
        <w:ind w:left="560" w:right="0" w:firstLine="0"/>
        <w:jc w:val="left"/>
        <w:rPr>
          <w:b/>
          <w:color w:val="0000FF"/>
          <w:spacing w:val="-2"/>
          <w:sz w:val="24"/>
          <w:u w:val="single" w:color="0000FF"/>
        </w:rPr>
      </w:pPr>
    </w:p>
    <w:p>
      <w:pPr>
        <w:pStyle w:val="4"/>
        <w:spacing w:before="164"/>
        <w:rPr>
          <w:b/>
        </w:rPr>
      </w:pPr>
    </w:p>
    <w:p>
      <w:pPr>
        <w:pStyle w:val="8"/>
        <w:numPr>
          <w:numId w:val="0"/>
        </w:numPr>
        <w:tabs>
          <w:tab w:val="left" w:pos="886"/>
        </w:tabs>
        <w:spacing w:before="0" w:after="0" w:line="240" w:lineRule="auto"/>
        <w:ind w:left="560" w:leftChars="0" w:right="0" w:rightChars="0"/>
        <w:jc w:val="left"/>
        <w:rPr>
          <w:sz w:val="24"/>
        </w:rPr>
      </w:pPr>
      <w:r>
        <w:rPr>
          <w:rFonts w:hint="default"/>
          <w:b/>
          <w:sz w:val="24"/>
          <w:lang w:val="en-US"/>
        </w:rPr>
        <w:t xml:space="preserve">III] </w:t>
      </w:r>
      <w:r>
        <w:rPr>
          <w:b/>
          <w:sz w:val="24"/>
        </w:rPr>
        <w:t>Company</w:t>
      </w:r>
      <w:r>
        <w:rPr>
          <w:b/>
          <w:spacing w:val="-3"/>
          <w:sz w:val="24"/>
        </w:rPr>
        <w:t xml:space="preserve"> </w:t>
      </w:r>
      <w:r>
        <w:rPr>
          <w:b/>
          <w:sz w:val="24"/>
        </w:rPr>
        <w:t>:</w:t>
      </w:r>
      <w:r>
        <w:rPr>
          <w:b/>
          <w:spacing w:val="60"/>
          <w:sz w:val="24"/>
        </w:rPr>
        <w:t xml:space="preserve"> </w:t>
      </w:r>
      <w:r>
        <w:rPr>
          <w:sz w:val="24"/>
        </w:rPr>
        <w:t>Mektra</w:t>
      </w:r>
      <w:r>
        <w:rPr>
          <w:spacing w:val="-2"/>
          <w:sz w:val="24"/>
        </w:rPr>
        <w:t xml:space="preserve"> </w:t>
      </w:r>
      <w:r>
        <w:rPr>
          <w:sz w:val="24"/>
        </w:rPr>
        <w:t xml:space="preserve">Engg., Nerul, Jul 19 – Feb </w:t>
      </w:r>
      <w:r>
        <w:rPr>
          <w:spacing w:val="-5"/>
          <w:sz w:val="24"/>
        </w:rPr>
        <w:t>20</w:t>
      </w:r>
    </w:p>
    <w:p>
      <w:pPr>
        <w:pStyle w:val="4"/>
      </w:pPr>
    </w:p>
    <w:p>
      <w:pPr>
        <w:spacing w:before="0"/>
        <w:ind w:left="560" w:right="0" w:firstLine="0"/>
        <w:jc w:val="left"/>
        <w:rPr>
          <w:sz w:val="24"/>
        </w:rPr>
      </w:pPr>
      <w:r>
        <w:rPr>
          <w:b/>
          <w:sz w:val="24"/>
        </w:rPr>
        <w:t>Role:</w:t>
      </w:r>
      <w:r>
        <w:rPr>
          <w:b/>
          <w:spacing w:val="-3"/>
          <w:sz w:val="24"/>
        </w:rPr>
        <w:t xml:space="preserve"> </w:t>
      </w:r>
      <w:r>
        <w:rPr>
          <w:sz w:val="24"/>
        </w:rPr>
        <w:t xml:space="preserve">Web </w:t>
      </w:r>
      <w:r>
        <w:rPr>
          <w:spacing w:val="-2"/>
          <w:sz w:val="24"/>
        </w:rPr>
        <w:t>Designer</w:t>
      </w:r>
    </w:p>
    <w:p>
      <w:pPr>
        <w:pStyle w:val="8"/>
        <w:numPr>
          <w:ilvl w:val="1"/>
          <w:numId w:val="2"/>
        </w:numPr>
        <w:tabs>
          <w:tab w:val="left" w:pos="1280"/>
        </w:tabs>
        <w:spacing w:before="97" w:after="0" w:line="240" w:lineRule="auto"/>
        <w:ind w:left="1280" w:right="0" w:hanging="360"/>
        <w:jc w:val="left"/>
        <w:rPr>
          <w:sz w:val="24"/>
        </w:rPr>
      </w:pPr>
      <w:r>
        <w:rPr>
          <w:sz w:val="24"/>
        </w:rPr>
        <w:t>Designed</w:t>
      </w:r>
      <w:r>
        <w:rPr>
          <w:spacing w:val="-3"/>
          <w:sz w:val="24"/>
        </w:rPr>
        <w:t xml:space="preserve"> </w:t>
      </w:r>
      <w:r>
        <w:rPr>
          <w:sz w:val="24"/>
        </w:rPr>
        <w:t>website using</w:t>
      </w:r>
      <w:r>
        <w:rPr>
          <w:spacing w:val="-1"/>
          <w:sz w:val="24"/>
        </w:rPr>
        <w:t xml:space="preserve"> </w:t>
      </w:r>
      <w:r>
        <w:rPr>
          <w:sz w:val="24"/>
        </w:rPr>
        <w:t>HTML5, CSS3,</w:t>
      </w:r>
      <w:r>
        <w:rPr>
          <w:spacing w:val="-1"/>
          <w:sz w:val="24"/>
        </w:rPr>
        <w:t xml:space="preserve"> </w:t>
      </w:r>
      <w:r>
        <w:rPr>
          <w:sz w:val="24"/>
        </w:rPr>
        <w:t>Jquery, JavaScript</w:t>
      </w:r>
      <w:r>
        <w:rPr>
          <w:spacing w:val="-1"/>
          <w:sz w:val="24"/>
        </w:rPr>
        <w:t xml:space="preserve"> </w:t>
      </w:r>
      <w:r>
        <w:rPr>
          <w:sz w:val="24"/>
        </w:rPr>
        <w:t>&amp;</w:t>
      </w:r>
      <w:r>
        <w:rPr>
          <w:spacing w:val="-1"/>
          <w:sz w:val="24"/>
        </w:rPr>
        <w:t xml:space="preserve"> </w:t>
      </w:r>
      <w:r>
        <w:rPr>
          <w:spacing w:val="-2"/>
          <w:sz w:val="24"/>
        </w:rPr>
        <w:t>Bootstrap.</w:t>
      </w:r>
    </w:p>
    <w:p>
      <w:pPr>
        <w:pStyle w:val="8"/>
        <w:numPr>
          <w:ilvl w:val="1"/>
          <w:numId w:val="2"/>
        </w:numPr>
        <w:tabs>
          <w:tab w:val="left" w:pos="1280"/>
        </w:tabs>
        <w:spacing w:before="96" w:after="0" w:line="333" w:lineRule="auto"/>
        <w:ind w:left="1280" w:right="1882" w:hanging="360"/>
        <w:jc w:val="left"/>
        <w:rPr>
          <w:sz w:val="24"/>
        </w:rPr>
      </w:pPr>
      <w:r>
        <w:rPr>
          <w:sz w:val="24"/>
        </w:rPr>
        <w:t>Worked</w:t>
      </w:r>
      <w:r>
        <w:rPr>
          <w:spacing w:val="-4"/>
          <w:sz w:val="24"/>
        </w:rPr>
        <w:t xml:space="preserve"> </w:t>
      </w:r>
      <w:r>
        <w:rPr>
          <w:sz w:val="24"/>
        </w:rPr>
        <w:t>as</w:t>
      </w:r>
      <w:r>
        <w:rPr>
          <w:spacing w:val="-5"/>
          <w:sz w:val="24"/>
        </w:rPr>
        <w:t xml:space="preserve"> </w:t>
      </w:r>
      <w:r>
        <w:rPr>
          <w:sz w:val="24"/>
        </w:rPr>
        <w:t>a</w:t>
      </w:r>
      <w:r>
        <w:rPr>
          <w:spacing w:val="-4"/>
          <w:sz w:val="24"/>
        </w:rPr>
        <w:t xml:space="preserve"> </w:t>
      </w:r>
      <w:r>
        <w:rPr>
          <w:sz w:val="24"/>
        </w:rPr>
        <w:t>member</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development</w:t>
      </w:r>
      <w:r>
        <w:rPr>
          <w:spacing w:val="-4"/>
          <w:sz w:val="24"/>
        </w:rPr>
        <w:t xml:space="preserve"> </w:t>
      </w:r>
      <w:r>
        <w:rPr>
          <w:sz w:val="24"/>
        </w:rPr>
        <w:t>team</w:t>
      </w:r>
      <w:r>
        <w:rPr>
          <w:spacing w:val="-5"/>
          <w:sz w:val="24"/>
        </w:rPr>
        <w:t xml:space="preserve"> </w:t>
      </w:r>
      <w:r>
        <w:rPr>
          <w:sz w:val="24"/>
        </w:rPr>
        <w:t>to</w:t>
      </w:r>
      <w:r>
        <w:rPr>
          <w:spacing w:val="-4"/>
          <w:sz w:val="24"/>
        </w:rPr>
        <w:t xml:space="preserve"> </w:t>
      </w:r>
      <w:r>
        <w:rPr>
          <w:sz w:val="24"/>
        </w:rPr>
        <w:t>complete</w:t>
      </w:r>
      <w:r>
        <w:rPr>
          <w:spacing w:val="-4"/>
          <w:sz w:val="24"/>
        </w:rPr>
        <w:t xml:space="preserve"> </w:t>
      </w:r>
      <w:r>
        <w:rPr>
          <w:sz w:val="24"/>
        </w:rPr>
        <w:t>task</w:t>
      </w:r>
      <w:r>
        <w:rPr>
          <w:spacing w:val="-4"/>
          <w:sz w:val="24"/>
        </w:rPr>
        <w:t xml:space="preserve"> </w:t>
      </w:r>
      <w:r>
        <w:rPr>
          <w:sz w:val="24"/>
        </w:rPr>
        <w:t>on</w:t>
      </w:r>
      <w:r>
        <w:rPr>
          <w:spacing w:val="-4"/>
          <w:sz w:val="24"/>
        </w:rPr>
        <w:t xml:space="preserve"> </w:t>
      </w:r>
      <w:r>
        <w:rPr>
          <w:sz w:val="24"/>
        </w:rPr>
        <w:t xml:space="preserve">web </w:t>
      </w:r>
      <w:r>
        <w:rPr>
          <w:spacing w:val="-2"/>
          <w:sz w:val="24"/>
        </w:rPr>
        <w:t>designing.</w:t>
      </w:r>
    </w:p>
    <w:p>
      <w:pPr>
        <w:pStyle w:val="8"/>
        <w:numPr>
          <w:ilvl w:val="1"/>
          <w:numId w:val="2"/>
        </w:numPr>
        <w:tabs>
          <w:tab w:val="left" w:pos="1280"/>
        </w:tabs>
        <w:spacing w:before="0" w:after="0" w:line="282" w:lineRule="exact"/>
        <w:ind w:left="1280" w:right="0" w:hanging="360"/>
        <w:jc w:val="left"/>
        <w:rPr>
          <w:sz w:val="24"/>
        </w:rPr>
      </w:pPr>
      <w:r>
        <w:rPr>
          <w:sz w:val="24"/>
        </w:rPr>
        <w:t>Created</w:t>
      </w:r>
      <w:r>
        <w:rPr>
          <w:spacing w:val="-1"/>
          <w:sz w:val="24"/>
        </w:rPr>
        <w:t xml:space="preserve"> </w:t>
      </w:r>
      <w:r>
        <w:rPr>
          <w:sz w:val="24"/>
        </w:rPr>
        <w:t>an</w:t>
      </w:r>
      <w:r>
        <w:rPr>
          <w:spacing w:val="-2"/>
          <w:sz w:val="24"/>
        </w:rPr>
        <w:t xml:space="preserve"> </w:t>
      </w:r>
      <w:r>
        <w:rPr>
          <w:sz w:val="24"/>
        </w:rPr>
        <w:t>interactive</w:t>
      </w:r>
      <w:r>
        <w:rPr>
          <w:spacing w:val="-1"/>
          <w:sz w:val="24"/>
        </w:rPr>
        <w:t xml:space="preserve"> </w:t>
      </w:r>
      <w:r>
        <w:rPr>
          <w:spacing w:val="-2"/>
          <w:sz w:val="24"/>
        </w:rPr>
        <w:t>website.</w:t>
      </w:r>
    </w:p>
    <w:p>
      <w:pPr>
        <w:pStyle w:val="8"/>
        <w:numPr>
          <w:ilvl w:val="1"/>
          <w:numId w:val="2"/>
        </w:numPr>
        <w:tabs>
          <w:tab w:val="left" w:pos="1280"/>
        </w:tabs>
        <w:spacing w:before="96" w:after="0" w:line="240" w:lineRule="auto"/>
        <w:ind w:left="1280" w:right="0" w:hanging="360"/>
        <w:jc w:val="left"/>
        <w:rPr>
          <w:sz w:val="24"/>
        </w:rPr>
      </w:pPr>
      <w:r>
        <w:rPr>
          <w:sz w:val="24"/>
        </w:rPr>
        <w:t>Assisted</w:t>
      </w:r>
      <w:r>
        <w:rPr>
          <w:spacing w:val="-2"/>
          <w:sz w:val="24"/>
        </w:rPr>
        <w:t xml:space="preserve"> </w:t>
      </w:r>
      <w:r>
        <w:rPr>
          <w:sz w:val="24"/>
        </w:rPr>
        <w:t>in</w:t>
      </w:r>
      <w:r>
        <w:rPr>
          <w:spacing w:val="-1"/>
          <w:sz w:val="24"/>
        </w:rPr>
        <w:t xml:space="preserve"> </w:t>
      </w:r>
      <w:r>
        <w:rPr>
          <w:sz w:val="24"/>
        </w:rPr>
        <w:t>the development</w:t>
      </w:r>
      <w:r>
        <w:rPr>
          <w:spacing w:val="-1"/>
          <w:sz w:val="24"/>
        </w:rPr>
        <w:t xml:space="preserve"> </w:t>
      </w:r>
      <w:r>
        <w:rPr>
          <w:sz w:val="24"/>
        </w:rPr>
        <w:t>and maintenance</w:t>
      </w:r>
      <w:r>
        <w:rPr>
          <w:spacing w:val="-1"/>
          <w:sz w:val="24"/>
        </w:rPr>
        <w:t xml:space="preserve"> </w:t>
      </w:r>
      <w:r>
        <w:rPr>
          <w:sz w:val="24"/>
        </w:rPr>
        <w:t>of</w:t>
      </w:r>
      <w:r>
        <w:rPr>
          <w:spacing w:val="-2"/>
          <w:sz w:val="24"/>
        </w:rPr>
        <w:t xml:space="preserve"> websites.</w:t>
      </w:r>
    </w:p>
    <w:p>
      <w:pPr>
        <w:pStyle w:val="8"/>
        <w:numPr>
          <w:ilvl w:val="1"/>
          <w:numId w:val="2"/>
        </w:numPr>
        <w:tabs>
          <w:tab w:val="left" w:pos="1280"/>
        </w:tabs>
        <w:spacing w:before="96" w:after="0" w:line="240" w:lineRule="auto"/>
        <w:ind w:left="1280" w:right="0" w:hanging="360"/>
        <w:jc w:val="left"/>
        <w:rPr>
          <w:sz w:val="24"/>
        </w:rPr>
      </w:pPr>
      <w:r>
        <w:rPr>
          <w:sz w:val="24"/>
        </w:rPr>
        <w:t>Worked</w:t>
      </w:r>
      <w:r>
        <w:rPr>
          <w:spacing w:val="-3"/>
          <w:sz w:val="24"/>
        </w:rPr>
        <w:t xml:space="preserve"> </w:t>
      </w:r>
      <w:r>
        <w:rPr>
          <w:sz w:val="24"/>
        </w:rPr>
        <w:t>on some</w:t>
      </w:r>
      <w:r>
        <w:rPr>
          <w:spacing w:val="-1"/>
          <w:sz w:val="24"/>
        </w:rPr>
        <w:t xml:space="preserve"> </w:t>
      </w:r>
      <w:r>
        <w:rPr>
          <w:sz w:val="24"/>
        </w:rPr>
        <w:t xml:space="preserve">graphic design </w:t>
      </w:r>
      <w:r>
        <w:rPr>
          <w:spacing w:val="-2"/>
          <w:sz w:val="24"/>
        </w:rPr>
        <w:t>project.</w:t>
      </w:r>
    </w:p>
    <w:p>
      <w:pPr>
        <w:spacing w:before="113"/>
        <w:ind w:left="560" w:right="0" w:firstLine="0"/>
        <w:jc w:val="left"/>
        <w:rPr>
          <w:color w:val="0000FF"/>
          <w:spacing w:val="-2"/>
          <w:sz w:val="24"/>
          <w:u w:val="single" w:color="0000FF"/>
        </w:rPr>
      </w:pPr>
      <w:r>
        <w:rPr>
          <w:b/>
          <w:sz w:val="24"/>
        </w:rPr>
        <w:t>Designed</w:t>
      </w:r>
      <w:r>
        <w:rPr>
          <w:b/>
          <w:spacing w:val="-5"/>
          <w:sz w:val="24"/>
        </w:rPr>
        <w:t xml:space="preserve"> </w:t>
      </w:r>
      <w:r>
        <w:rPr>
          <w:b/>
          <w:sz w:val="24"/>
        </w:rPr>
        <w:t>Website</w:t>
      </w:r>
      <w:r>
        <w:rPr>
          <w:b/>
          <w:spacing w:val="-3"/>
          <w:sz w:val="24"/>
        </w:rPr>
        <w:t xml:space="preserve"> </w:t>
      </w:r>
      <w:r>
        <w:rPr>
          <w:b/>
          <w:sz w:val="24"/>
        </w:rPr>
        <w:t>Link:</w:t>
      </w:r>
      <w:r>
        <w:rPr>
          <w:b/>
          <w:spacing w:val="-2"/>
          <w:sz w:val="24"/>
        </w:rPr>
        <w:t xml:space="preserve"> </w:t>
      </w:r>
      <w:r>
        <w:fldChar w:fldCharType="begin"/>
      </w:r>
      <w:r>
        <w:instrText xml:space="preserve"> HYPERLINK "https://www.dufther.com/" \h </w:instrText>
      </w:r>
      <w:r>
        <w:fldChar w:fldCharType="separate"/>
      </w:r>
      <w:r>
        <w:rPr>
          <w:color w:val="0000FF"/>
          <w:spacing w:val="-2"/>
          <w:sz w:val="24"/>
          <w:u w:val="single" w:color="0000FF"/>
        </w:rPr>
        <w:t>https://www.dufther.com/</w:t>
      </w:r>
      <w:r>
        <w:rPr>
          <w:color w:val="0000FF"/>
          <w:spacing w:val="-2"/>
          <w:sz w:val="24"/>
          <w:u w:val="single" w:color="0000FF"/>
        </w:rPr>
        <w:fldChar w:fldCharType="end"/>
      </w:r>
    </w:p>
    <w:p>
      <w:pPr>
        <w:spacing w:before="113"/>
        <w:ind w:left="560" w:right="0" w:firstLine="0"/>
        <w:jc w:val="left"/>
        <w:rPr>
          <w:color w:val="0000FF"/>
          <w:spacing w:val="-2"/>
          <w:sz w:val="24"/>
          <w:u w:val="single" w:color="0000FF"/>
        </w:rPr>
      </w:pPr>
    </w:p>
    <w:p>
      <w:pPr>
        <w:spacing w:before="113"/>
        <w:ind w:left="560" w:right="0" w:firstLine="0"/>
        <w:jc w:val="left"/>
        <w:rPr>
          <w:color w:val="0000FF"/>
          <w:spacing w:val="-2"/>
          <w:sz w:val="24"/>
          <w:u w:val="single" w:color="0000FF"/>
        </w:rPr>
      </w:pPr>
    </w:p>
    <w:p>
      <w:pPr>
        <w:pStyle w:val="8"/>
        <w:numPr>
          <w:ilvl w:val="0"/>
          <w:numId w:val="0"/>
        </w:numPr>
        <w:tabs>
          <w:tab w:val="left" w:pos="980"/>
        </w:tabs>
        <w:spacing w:before="74" w:after="0" w:line="240" w:lineRule="auto"/>
        <w:ind w:right="0" w:rightChars="0"/>
        <w:jc w:val="left"/>
        <w:rPr>
          <w:sz w:val="24"/>
        </w:rPr>
      </w:pPr>
      <w:r>
        <w:rPr>
          <w:rFonts w:hint="default"/>
          <w:b/>
          <w:sz w:val="24"/>
          <w:lang w:val="en-US"/>
        </w:rPr>
        <w:t xml:space="preserve">IV] </w:t>
      </w:r>
      <w:r>
        <w:rPr>
          <w:b/>
          <w:sz w:val="24"/>
        </w:rPr>
        <w:t>Company</w:t>
      </w:r>
      <w:r>
        <w:rPr>
          <w:b/>
          <w:spacing w:val="-1"/>
          <w:sz w:val="24"/>
        </w:rPr>
        <w:t xml:space="preserve"> </w:t>
      </w:r>
      <w:r>
        <w:rPr>
          <w:b/>
          <w:sz w:val="24"/>
        </w:rPr>
        <w:t>:</w:t>
      </w:r>
      <w:r>
        <w:rPr>
          <w:b/>
          <w:spacing w:val="-1"/>
          <w:sz w:val="24"/>
        </w:rPr>
        <w:t xml:space="preserve"> </w:t>
      </w:r>
      <w:r>
        <w:rPr>
          <w:sz w:val="24"/>
        </w:rPr>
        <w:t>Brilliant Softtech,</w:t>
      </w:r>
      <w:r>
        <w:rPr>
          <w:spacing w:val="-1"/>
          <w:sz w:val="24"/>
        </w:rPr>
        <w:t xml:space="preserve"> </w:t>
      </w:r>
      <w:r>
        <w:rPr>
          <w:sz w:val="24"/>
        </w:rPr>
        <w:t>Pune,</w:t>
      </w:r>
      <w:r>
        <w:rPr>
          <w:spacing w:val="-1"/>
          <w:sz w:val="24"/>
        </w:rPr>
        <w:t xml:space="preserve"> </w:t>
      </w:r>
      <w:r>
        <w:rPr>
          <w:sz w:val="24"/>
        </w:rPr>
        <w:t>Feb 15 –</w:t>
      </w:r>
      <w:r>
        <w:rPr>
          <w:spacing w:val="-1"/>
          <w:sz w:val="24"/>
        </w:rPr>
        <w:t xml:space="preserve"> </w:t>
      </w:r>
      <w:r>
        <w:rPr>
          <w:sz w:val="24"/>
        </w:rPr>
        <w:t xml:space="preserve">Oct </w:t>
      </w:r>
      <w:r>
        <w:rPr>
          <w:spacing w:val="-7"/>
          <w:sz w:val="24"/>
        </w:rPr>
        <w:t>15</w:t>
      </w:r>
    </w:p>
    <w:p>
      <w:pPr>
        <w:pStyle w:val="4"/>
      </w:pPr>
    </w:p>
    <w:p>
      <w:pPr>
        <w:spacing w:before="0"/>
        <w:ind w:left="560" w:right="0" w:firstLine="0"/>
        <w:jc w:val="left"/>
        <w:rPr>
          <w:sz w:val="24"/>
        </w:rPr>
      </w:pPr>
      <w:r>
        <w:rPr>
          <w:b/>
          <w:sz w:val="24"/>
        </w:rPr>
        <w:t>Role:</w:t>
      </w:r>
      <w:r>
        <w:rPr>
          <w:b/>
          <w:spacing w:val="-3"/>
          <w:sz w:val="24"/>
        </w:rPr>
        <w:t xml:space="preserve"> </w:t>
      </w:r>
      <w:r>
        <w:rPr>
          <w:sz w:val="24"/>
        </w:rPr>
        <w:t xml:space="preserve">Web </w:t>
      </w:r>
      <w:r>
        <w:rPr>
          <w:spacing w:val="-2"/>
          <w:sz w:val="24"/>
        </w:rPr>
        <w:t>Designer</w:t>
      </w:r>
    </w:p>
    <w:p>
      <w:pPr>
        <w:pStyle w:val="8"/>
        <w:numPr>
          <w:ilvl w:val="1"/>
          <w:numId w:val="2"/>
        </w:numPr>
        <w:tabs>
          <w:tab w:val="left" w:pos="1280"/>
        </w:tabs>
        <w:spacing w:before="97" w:after="0" w:line="240" w:lineRule="auto"/>
        <w:ind w:left="1280" w:right="0" w:hanging="360"/>
        <w:jc w:val="left"/>
        <w:rPr>
          <w:sz w:val="24"/>
        </w:rPr>
      </w:pPr>
      <w:r>
        <w:rPr>
          <w:sz w:val="24"/>
        </w:rPr>
        <w:t>Designed</w:t>
      </w:r>
      <w:r>
        <w:rPr>
          <w:spacing w:val="-3"/>
          <w:sz w:val="24"/>
        </w:rPr>
        <w:t xml:space="preserve"> </w:t>
      </w:r>
      <w:r>
        <w:rPr>
          <w:sz w:val="24"/>
        </w:rPr>
        <w:t>website using</w:t>
      </w:r>
      <w:r>
        <w:rPr>
          <w:spacing w:val="-1"/>
          <w:sz w:val="24"/>
        </w:rPr>
        <w:t xml:space="preserve"> </w:t>
      </w:r>
      <w:r>
        <w:rPr>
          <w:sz w:val="24"/>
        </w:rPr>
        <w:t xml:space="preserve">HTML5 , CSS, Javascript &amp; </w:t>
      </w:r>
      <w:r>
        <w:rPr>
          <w:spacing w:val="-2"/>
          <w:sz w:val="24"/>
        </w:rPr>
        <w:t>Jquery.</w:t>
      </w:r>
    </w:p>
    <w:p>
      <w:pPr>
        <w:pStyle w:val="8"/>
        <w:numPr>
          <w:ilvl w:val="1"/>
          <w:numId w:val="2"/>
        </w:numPr>
        <w:tabs>
          <w:tab w:val="left" w:pos="1280"/>
        </w:tabs>
        <w:spacing w:before="96" w:after="0" w:line="240" w:lineRule="auto"/>
        <w:ind w:left="1280" w:right="0" w:hanging="360"/>
        <w:jc w:val="left"/>
        <w:rPr>
          <w:sz w:val="24"/>
        </w:rPr>
      </w:pPr>
      <w:r>
        <w:rPr>
          <w:sz w:val="24"/>
        </w:rPr>
        <w:t>To</w:t>
      </w:r>
      <w:r>
        <w:rPr>
          <w:spacing w:val="-1"/>
          <w:sz w:val="24"/>
        </w:rPr>
        <w:t xml:space="preserve"> </w:t>
      </w:r>
      <w:r>
        <w:rPr>
          <w:sz w:val="24"/>
        </w:rPr>
        <w:t>add</w:t>
      </w:r>
      <w:r>
        <w:rPr>
          <w:spacing w:val="-1"/>
          <w:sz w:val="24"/>
        </w:rPr>
        <w:t xml:space="preserve"> </w:t>
      </w:r>
      <w:r>
        <w:rPr>
          <w:sz w:val="24"/>
        </w:rPr>
        <w:t>google maps</w:t>
      </w:r>
      <w:r>
        <w:rPr>
          <w:spacing w:val="-2"/>
          <w:sz w:val="24"/>
        </w:rPr>
        <w:t xml:space="preserve"> </w:t>
      </w:r>
      <w:r>
        <w:rPr>
          <w:sz w:val="24"/>
        </w:rPr>
        <w:t xml:space="preserve">in </w:t>
      </w:r>
      <w:r>
        <w:rPr>
          <w:spacing w:val="-2"/>
          <w:sz w:val="24"/>
        </w:rPr>
        <w:t>websites</w:t>
      </w:r>
      <w:r>
        <w:rPr>
          <w:rFonts w:hint="default"/>
          <w:spacing w:val="-2"/>
          <w:sz w:val="24"/>
          <w:lang w:val="en-US"/>
        </w:rPr>
        <w:t>.</w:t>
      </w:r>
    </w:p>
    <w:p>
      <w:pPr>
        <w:pStyle w:val="8"/>
        <w:numPr>
          <w:ilvl w:val="1"/>
          <w:numId w:val="2"/>
        </w:numPr>
        <w:tabs>
          <w:tab w:val="left" w:pos="1280"/>
        </w:tabs>
        <w:spacing w:before="96" w:after="0" w:line="240" w:lineRule="auto"/>
        <w:ind w:left="1280" w:right="0" w:hanging="360"/>
        <w:jc w:val="left"/>
        <w:rPr>
          <w:sz w:val="24"/>
        </w:rPr>
      </w:pPr>
      <w:r>
        <w:rPr>
          <w:sz w:val="24"/>
        </w:rPr>
        <w:t>Worked</w:t>
      </w:r>
      <w:r>
        <w:rPr>
          <w:spacing w:val="-1"/>
          <w:sz w:val="24"/>
        </w:rPr>
        <w:t xml:space="preserve"> </w:t>
      </w:r>
      <w:r>
        <w:rPr>
          <w:sz w:val="24"/>
        </w:rPr>
        <w:t>as</w:t>
      </w:r>
      <w:r>
        <w:rPr>
          <w:spacing w:val="-2"/>
          <w:sz w:val="24"/>
        </w:rPr>
        <w:t xml:space="preserve"> </w:t>
      </w:r>
      <w:r>
        <w:rPr>
          <w:sz w:val="24"/>
        </w:rPr>
        <w:t>a member</w:t>
      </w:r>
      <w:r>
        <w:rPr>
          <w:spacing w:val="-1"/>
          <w:sz w:val="24"/>
        </w:rPr>
        <w:t xml:space="preserve"> </w:t>
      </w:r>
      <w:r>
        <w:rPr>
          <w:sz w:val="24"/>
        </w:rPr>
        <w:t>of</w:t>
      </w:r>
      <w:r>
        <w:rPr>
          <w:spacing w:val="-1"/>
          <w:sz w:val="24"/>
        </w:rPr>
        <w:t xml:space="preserve"> </w:t>
      </w:r>
      <w:r>
        <w:rPr>
          <w:sz w:val="24"/>
        </w:rPr>
        <w:t>the development</w:t>
      </w:r>
      <w:r>
        <w:rPr>
          <w:spacing w:val="-1"/>
          <w:sz w:val="24"/>
        </w:rPr>
        <w:t xml:space="preserve"> </w:t>
      </w:r>
      <w:r>
        <w:rPr>
          <w:sz w:val="24"/>
        </w:rPr>
        <w:t>team</w:t>
      </w:r>
      <w:r>
        <w:rPr>
          <w:spacing w:val="-2"/>
          <w:sz w:val="24"/>
        </w:rPr>
        <w:t xml:space="preserve"> </w:t>
      </w:r>
      <w:r>
        <w:rPr>
          <w:sz w:val="24"/>
        </w:rPr>
        <w:t>to</w:t>
      </w:r>
      <w:r>
        <w:rPr>
          <w:spacing w:val="-1"/>
          <w:sz w:val="24"/>
        </w:rPr>
        <w:t xml:space="preserve"> </w:t>
      </w:r>
      <w:r>
        <w:rPr>
          <w:sz w:val="24"/>
        </w:rPr>
        <w:t>complete</w:t>
      </w:r>
      <w:r>
        <w:rPr>
          <w:spacing w:val="-1"/>
          <w:sz w:val="24"/>
        </w:rPr>
        <w:t xml:space="preserve"> </w:t>
      </w:r>
      <w:r>
        <w:rPr>
          <w:sz w:val="24"/>
        </w:rPr>
        <w:t>task on</w:t>
      </w:r>
      <w:r>
        <w:rPr>
          <w:spacing w:val="-1"/>
          <w:sz w:val="24"/>
        </w:rPr>
        <w:t xml:space="preserve"> </w:t>
      </w:r>
      <w:r>
        <w:rPr>
          <w:sz w:val="24"/>
        </w:rPr>
        <w:t xml:space="preserve">web </w:t>
      </w:r>
      <w:r>
        <w:rPr>
          <w:spacing w:val="-2"/>
          <w:sz w:val="24"/>
        </w:rPr>
        <w:t>designing</w:t>
      </w:r>
      <w:r>
        <w:rPr>
          <w:rFonts w:hint="default"/>
          <w:spacing w:val="-2"/>
          <w:sz w:val="24"/>
          <w:lang w:val="en-US"/>
        </w:rPr>
        <w:t>.</w:t>
      </w:r>
    </w:p>
    <w:p>
      <w:pPr>
        <w:spacing w:before="113"/>
        <w:ind w:left="560" w:right="0" w:firstLine="0"/>
        <w:jc w:val="left"/>
        <w:rPr>
          <w:color w:val="0000FF"/>
          <w:spacing w:val="-2"/>
          <w:sz w:val="24"/>
          <w:u w:val="single" w:color="0000FF"/>
        </w:rPr>
        <w:sectPr>
          <w:pgSz w:w="12240" w:h="15840"/>
          <w:pgMar w:top="860" w:right="960" w:bottom="280" w:left="1240" w:header="720" w:footer="720" w:gutter="0"/>
          <w:cols w:space="720" w:num="1"/>
        </w:sectPr>
      </w:pPr>
    </w:p>
    <w:p>
      <w:pPr>
        <w:pStyle w:val="8"/>
        <w:numPr>
          <w:numId w:val="0"/>
        </w:numPr>
        <w:tabs>
          <w:tab w:val="left" w:pos="1280"/>
        </w:tabs>
        <w:spacing w:before="96" w:after="0" w:line="240" w:lineRule="auto"/>
        <w:ind w:right="0" w:rightChars="0"/>
        <w:jc w:val="left"/>
        <w:rPr>
          <w:sz w:val="24"/>
        </w:rPr>
      </w:pPr>
    </w:p>
    <w:p>
      <w:pPr>
        <w:pStyle w:val="4"/>
        <w:rPr>
          <w:sz w:val="20"/>
        </w:rPr>
      </w:pPr>
    </w:p>
    <w:p>
      <w:pPr>
        <w:pStyle w:val="4"/>
        <w:spacing w:before="33"/>
        <w:rPr>
          <w:sz w:val="20"/>
        </w:rPr>
      </w:pPr>
      <w:r>
        <mc:AlternateContent>
          <mc:Choice Requires="wpg">
            <w:drawing>
              <wp:anchor distT="0" distB="0" distL="0" distR="0" simplePos="0" relativeHeight="251662336" behindDoc="1" locked="0" layoutInCell="1" allowOverlap="1">
                <wp:simplePos x="0" y="0"/>
                <wp:positionH relativeFrom="page">
                  <wp:posOffset>1123950</wp:posOffset>
                </wp:positionH>
                <wp:positionV relativeFrom="paragraph">
                  <wp:posOffset>182245</wp:posOffset>
                </wp:positionV>
                <wp:extent cx="5525135" cy="22225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5525135" cy="222250"/>
                          <a:chOff x="0" y="0"/>
                          <a:chExt cx="5525135" cy="222250"/>
                        </a:xfrm>
                      </wpg:grpSpPr>
                      <wps:wsp>
                        <wps:cNvPr id="22" name="Graphic 22"/>
                        <wps:cNvSpPr/>
                        <wps:spPr>
                          <a:xfrm>
                            <a:off x="0" y="46482"/>
                            <a:ext cx="5525135" cy="175260"/>
                          </a:xfrm>
                          <a:custGeom>
                            <a:avLst/>
                            <a:gdLst/>
                            <a:ahLst/>
                            <a:cxnLst/>
                            <a:rect l="l" t="t" r="r" b="b"/>
                            <a:pathLst>
                              <a:path w="5525135" h="175260">
                                <a:moveTo>
                                  <a:pt x="5525008" y="0"/>
                                </a:moveTo>
                                <a:lnTo>
                                  <a:pt x="0" y="0"/>
                                </a:lnTo>
                                <a:lnTo>
                                  <a:pt x="0" y="175259"/>
                                </a:lnTo>
                                <a:lnTo>
                                  <a:pt x="5525008" y="175259"/>
                                </a:lnTo>
                                <a:lnTo>
                                  <a:pt x="5525008" y="0"/>
                                </a:lnTo>
                                <a:close/>
                              </a:path>
                            </a:pathLst>
                          </a:custGeom>
                          <a:solidFill>
                            <a:srgbClr val="E4E4E4"/>
                          </a:solidFill>
                        </wps:spPr>
                        <wps:bodyPr wrap="square" lIns="0" tIns="0" rIns="0" bIns="0" rtlCol="0">
                          <a:noAutofit/>
                        </wps:bodyPr>
                      </wps:wsp>
                      <wps:wsp>
                        <wps:cNvPr id="23" name="Graphic 23"/>
                        <wps:cNvSpPr/>
                        <wps:spPr>
                          <a:xfrm>
                            <a:off x="0" y="0"/>
                            <a:ext cx="5525135" cy="46990"/>
                          </a:xfrm>
                          <a:custGeom>
                            <a:avLst/>
                            <a:gdLst/>
                            <a:ahLst/>
                            <a:cxnLst/>
                            <a:rect l="l" t="t" r="r" b="b"/>
                            <a:pathLst>
                              <a:path w="5525135" h="46990">
                                <a:moveTo>
                                  <a:pt x="5524995" y="37338"/>
                                </a:moveTo>
                                <a:lnTo>
                                  <a:pt x="0" y="37338"/>
                                </a:lnTo>
                                <a:lnTo>
                                  <a:pt x="0" y="46482"/>
                                </a:lnTo>
                                <a:lnTo>
                                  <a:pt x="5524995" y="46482"/>
                                </a:lnTo>
                                <a:lnTo>
                                  <a:pt x="5524995" y="37338"/>
                                </a:lnTo>
                                <a:close/>
                              </a:path>
                              <a:path w="5525135" h="46990">
                                <a:moveTo>
                                  <a:pt x="5524995" y="0"/>
                                </a:moveTo>
                                <a:lnTo>
                                  <a:pt x="0" y="0"/>
                                </a:lnTo>
                                <a:lnTo>
                                  <a:pt x="0" y="28194"/>
                                </a:lnTo>
                                <a:lnTo>
                                  <a:pt x="5524995" y="28194"/>
                                </a:lnTo>
                                <a:lnTo>
                                  <a:pt x="5524995" y="0"/>
                                </a:lnTo>
                                <a:close/>
                              </a:path>
                            </a:pathLst>
                          </a:custGeom>
                          <a:solidFill>
                            <a:srgbClr val="000000"/>
                          </a:solidFill>
                        </wps:spPr>
                        <wps:bodyPr wrap="square" lIns="0" tIns="0" rIns="0" bIns="0" rtlCol="0">
                          <a:noAutofit/>
                        </wps:bodyPr>
                      </wps:wsp>
                      <wps:wsp>
                        <wps:cNvPr id="24" name="Textbox 24"/>
                        <wps:cNvSpPr txBox="1"/>
                        <wps:spPr>
                          <a:xfrm>
                            <a:off x="0" y="37338"/>
                            <a:ext cx="5525135" cy="184785"/>
                          </a:xfrm>
                          <a:prstGeom prst="rect">
                            <a:avLst/>
                          </a:prstGeom>
                        </wps:spPr>
                        <wps:txbx>
                          <w:txbxContent>
                            <w:p>
                              <w:pPr>
                                <w:spacing w:before="14" w:line="276" w:lineRule="exact"/>
                                <w:ind w:left="30" w:right="0" w:firstLine="0"/>
                                <w:jc w:val="left"/>
                                <w:rPr>
                                  <w:b/>
                                  <w:sz w:val="24"/>
                                </w:rPr>
                              </w:pPr>
                              <w:r>
                                <w:rPr>
                                  <w:b/>
                                  <w:smallCaps/>
                                  <w:spacing w:val="17"/>
                                  <w:sz w:val="24"/>
                                  <w14:shadow w14:blurRad="0" w14:dist="50800" w14:dir="0" w14:sx="100000" w14:sy="100000" w14:kx="0" w14:ky="0" w14:algn="tl">
                                    <w14:srgbClr w14:val="C0C0C0">
                                      <w14:alpha w14:val="0"/>
                                    </w14:srgbClr>
                                  </w14:shadow>
                                </w:rPr>
                                <w:t>Technical</w:t>
                              </w:r>
                              <w:r>
                                <w:rPr>
                                  <w:b/>
                                  <w:smallCaps/>
                                  <w:shadow w:val="0"/>
                                  <w:spacing w:val="34"/>
                                  <w:sz w:val="24"/>
                                </w:rPr>
                                <w:t xml:space="preserve"> </w:t>
                              </w:r>
                              <w:r>
                                <w:rPr>
                                  <w:b/>
                                  <w:smallCaps/>
                                  <w:spacing w:val="16"/>
                                  <w:sz w:val="24"/>
                                  <w14:shadow w14:blurRad="0" w14:dist="50800" w14:dir="0" w14:sx="100000" w14:sy="100000" w14:kx="0" w14:ky="0" w14:algn="tl">
                                    <w14:srgbClr w14:val="C0C0C0">
                                      <w14:alpha w14:val="0"/>
                                    </w14:srgbClr>
                                  </w14:shadow>
                                </w:rPr>
                                <w:t>Skills</w:t>
                              </w:r>
                              <w:r>
                                <w:rPr>
                                  <w:b/>
                                  <w:smallCaps/>
                                  <w:shadow w:val="0"/>
                                  <w:spacing w:val="34"/>
                                  <w:sz w:val="24"/>
                                </w:rPr>
                                <w:t xml:space="preserve"> </w:t>
                              </w:r>
                              <w:r>
                                <w:rPr>
                                  <w:b/>
                                  <w:smallCaps/>
                                  <w:spacing w:val="-10"/>
                                  <w:sz w:val="24"/>
                                  <w14:shadow w14:blurRad="0" w14:dist="50800" w14:dir="0" w14:sx="100000" w14:sy="100000" w14:kx="0" w14:ky="0" w14:algn="tl">
                                    <w14:srgbClr w14:val="C0C0C0">
                                      <w14:alpha w14:val="0"/>
                                    </w14:srgbClr>
                                  </w14:shadow>
                                </w:rPr>
                                <w:t>:</w:t>
                              </w:r>
                            </w:p>
                          </w:txbxContent>
                        </wps:txbx>
                        <wps:bodyPr wrap="square" lIns="0" tIns="0" rIns="0" bIns="0" rtlCol="0">
                          <a:noAutofit/>
                        </wps:bodyPr>
                      </wps:wsp>
                    </wpg:wgp>
                  </a:graphicData>
                </a:graphic>
              </wp:anchor>
            </w:drawing>
          </mc:Choice>
          <mc:Fallback>
            <w:pict>
              <v:group id="_x0000_s1026" o:spid="_x0000_s1026" o:spt="203" style="position:absolute;left:0pt;margin-left:88.5pt;margin-top:14.35pt;height:17.5pt;width:435.05pt;mso-position-horizontal-relative:page;mso-wrap-distance-bottom:0pt;mso-wrap-distance-top:0pt;z-index:-251654144;mso-width-relative:page;mso-height-relative:page;" coordsize="5525135,222250" o:gfxdata="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">
                <o:lock v:ext="edit" aspectratio="f"/>
                <v:shape id="Graphic 22" o:spid="_x0000_s1026" o:spt="100" style="position:absolute;left:0;top:46482;height:175260;width:5525135;" fillcolor="#E4E4E4" filled="t" stroked="f" coordsize="5525135,175260" o:gfxdata="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ECX2vQAA&#10;ANsAAAAPAAAAAAAAAAEAIAAAACIAAABkcnMvZG93bnJldi54bWxQSwECFAAUAAAACACHTuJAMy8F&#10;njsAAAA5AAAAEAAAAAAAAAABACAAAAAMAQAAZHJzL3NoYXBleG1sLnhtbFBLBQYAAAAABgAGAFsB&#10;AAC2AwAAAAA=&#10;" path="m5525008,0l0,0,0,175259,5525008,175259,5525008,0xe">
                  <v:fill on="t" focussize="0,0"/>
                  <v:stroke on="f"/>
                  <v:imagedata o:title=""/>
                  <o:lock v:ext="edit" aspectratio="f"/>
                  <v:textbox inset="0mm,0mm,0mm,0mm"/>
                </v:shape>
                <v:shape id="Graphic 23" o:spid="_x0000_s1026" o:spt="100" style="position:absolute;left:0;top:0;height:46990;width:5525135;" fillcolor="#000000" filled="t" stroked="f" coordsize="5525135,46990" o:gfxdata="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YNwr4A&#10;AADbAAAADwAAAAAAAAABACAAAAAiAAAAZHJzL2Rvd25yZXYueG1sUEsBAhQAFAAAAAgAh07iQDMv&#10;BZ47AAAAOQAAABAAAAAAAAAAAQAgAAAADQEAAGRycy9zaGFwZXhtbC54bWxQSwUGAAAAAAYABgBb&#10;AQAAtwMAAAAA&#10;" path="m5524995,37338l0,37338,0,46482,5524995,46482,5524995,37338xem5524995,0l0,0,0,28194,5524995,28194,5524995,0xe">
                  <v:fill on="t" focussize="0,0"/>
                  <v:stroke on="f"/>
                  <v:imagedata o:title=""/>
                  <o:lock v:ext="edit" aspectratio="f"/>
                  <v:textbox inset="0mm,0mm,0mm,0mm"/>
                </v:shape>
                <v:shape id="Textbox 24" o:spid="_x0000_s1026" o:spt="202" type="#_x0000_t202" style="position:absolute;left:0;top:37338;height:184785;width:5525135;"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4" w:line="276" w:lineRule="exact"/>
                          <w:ind w:left="30" w:right="0" w:firstLine="0"/>
                          <w:jc w:val="left"/>
                          <w:rPr>
                            <w:b/>
                            <w:sz w:val="24"/>
                          </w:rPr>
                        </w:pPr>
                        <w:r>
                          <w:rPr>
                            <w:b/>
                            <w:smallCaps/>
                            <w:spacing w:val="17"/>
                            <w:sz w:val="24"/>
                            <w14:shadow w14:blurRad="0" w14:dist="50800" w14:dir="0" w14:sx="100000" w14:sy="100000" w14:kx="0" w14:ky="0" w14:algn="tl">
                              <w14:srgbClr w14:val="C0C0C0">
                                <w14:alpha w14:val="0"/>
                              </w14:srgbClr>
                            </w14:shadow>
                          </w:rPr>
                          <w:t>Technical</w:t>
                        </w:r>
                        <w:r>
                          <w:rPr>
                            <w:b/>
                            <w:smallCaps/>
                            <w:shadow w:val="0"/>
                            <w:spacing w:val="34"/>
                            <w:sz w:val="24"/>
                          </w:rPr>
                          <w:t xml:space="preserve"> </w:t>
                        </w:r>
                        <w:r>
                          <w:rPr>
                            <w:b/>
                            <w:smallCaps/>
                            <w:spacing w:val="16"/>
                            <w:sz w:val="24"/>
                            <w14:shadow w14:blurRad="0" w14:dist="50800" w14:dir="0" w14:sx="100000" w14:sy="100000" w14:kx="0" w14:ky="0" w14:algn="tl">
                              <w14:srgbClr w14:val="C0C0C0">
                                <w14:alpha w14:val="0"/>
                              </w14:srgbClr>
                            </w14:shadow>
                          </w:rPr>
                          <w:t>Skills</w:t>
                        </w:r>
                        <w:r>
                          <w:rPr>
                            <w:b/>
                            <w:smallCaps/>
                            <w:shadow w:val="0"/>
                            <w:spacing w:val="34"/>
                            <w:sz w:val="24"/>
                          </w:rPr>
                          <w:t xml:space="preserve"> </w:t>
                        </w:r>
                        <w:r>
                          <w:rPr>
                            <w:b/>
                            <w:smallCaps/>
                            <w:spacing w:val="-10"/>
                            <w:sz w:val="24"/>
                            <w14:shadow w14:blurRad="0" w14:dist="50800" w14:dir="0" w14:sx="100000" w14:sy="100000" w14:kx="0" w14:ky="0" w14:algn="tl">
                              <w14:srgbClr w14:val="C0C0C0">
                                <w14:alpha w14:val="0"/>
                              </w14:srgbClr>
                            </w14:shadow>
                          </w:rPr>
                          <w:t>:</w:t>
                        </w:r>
                      </w:p>
                    </w:txbxContent>
                  </v:textbox>
                </v:shape>
                <w10:wrap type="topAndBottom"/>
              </v:group>
            </w:pict>
          </mc:Fallback>
        </mc:AlternateContent>
      </w:r>
    </w:p>
    <w:p>
      <w:pPr>
        <w:pStyle w:val="4"/>
        <w:tabs>
          <w:tab w:val="left" w:pos="3440"/>
        </w:tabs>
        <w:spacing w:before="119" w:line="292" w:lineRule="auto"/>
        <w:ind w:left="560" w:right="1345"/>
      </w:pPr>
      <w:r>
        <w:t>Operating System</w:t>
      </w:r>
      <w:r>
        <w:tab/>
      </w:r>
      <w:r>
        <w:t>:</w:t>
      </w:r>
      <w:r>
        <w:rPr>
          <w:spacing w:val="40"/>
        </w:rPr>
        <w:t xml:space="preserve"> </w:t>
      </w:r>
      <w:r>
        <w:t>Windows</w:t>
      </w:r>
      <w:r>
        <w:rPr>
          <w:spacing w:val="-4"/>
        </w:rPr>
        <w:t xml:space="preserve"> </w:t>
      </w:r>
      <w:r>
        <w:t>XP,</w:t>
      </w:r>
      <w:r>
        <w:rPr>
          <w:spacing w:val="-5"/>
        </w:rPr>
        <w:t xml:space="preserve"> </w:t>
      </w:r>
      <w:r>
        <w:t>Windows</w:t>
      </w:r>
      <w:r>
        <w:rPr>
          <w:spacing w:val="-5"/>
        </w:rPr>
        <w:t xml:space="preserve"> </w:t>
      </w:r>
      <w:r>
        <w:t>7,</w:t>
      </w:r>
      <w:r>
        <w:rPr>
          <w:spacing w:val="-5"/>
        </w:rPr>
        <w:t xml:space="preserve"> </w:t>
      </w:r>
      <w:r>
        <w:t>Windows</w:t>
      </w:r>
      <w:r>
        <w:rPr>
          <w:spacing w:val="-5"/>
        </w:rPr>
        <w:t xml:space="preserve"> </w:t>
      </w:r>
      <w:r>
        <w:t>8,</w:t>
      </w:r>
      <w:r>
        <w:rPr>
          <w:spacing w:val="-5"/>
        </w:rPr>
        <w:t xml:space="preserve"> </w:t>
      </w:r>
      <w:r>
        <w:t>Windows</w:t>
      </w:r>
      <w:r>
        <w:rPr>
          <w:spacing w:val="-5"/>
        </w:rPr>
        <w:t xml:space="preserve"> </w:t>
      </w:r>
      <w:r>
        <w:t>10 Web Technologies</w:t>
      </w:r>
      <w:r>
        <w:tab/>
      </w:r>
      <w:r>
        <w:t>:</w:t>
      </w:r>
      <w:r>
        <w:rPr>
          <w:spacing w:val="40"/>
        </w:rPr>
        <w:t xml:space="preserve"> </w:t>
      </w:r>
      <w:r>
        <w:t>HTML5, CSS3, JavaScript, JQuery, Bootstrap,</w:t>
      </w:r>
    </w:p>
    <w:p>
      <w:pPr>
        <w:pStyle w:val="4"/>
        <w:spacing w:line="275" w:lineRule="exact"/>
        <w:ind w:right="1963"/>
        <w:jc w:val="center"/>
      </w:pPr>
      <w:r>
        <w:t xml:space="preserve">React </w:t>
      </w:r>
      <w:r>
        <w:rPr>
          <w:spacing w:val="-5"/>
        </w:rPr>
        <w:t>JS</w:t>
      </w:r>
    </w:p>
    <w:p>
      <w:pPr>
        <w:pStyle w:val="4"/>
        <w:tabs>
          <w:tab w:val="left" w:pos="3419"/>
        </w:tabs>
        <w:spacing w:before="60"/>
        <w:ind w:left="560"/>
      </w:pPr>
      <w:r>
        <w:t xml:space="preserve">Graphic </w:t>
      </w:r>
      <w:r>
        <w:rPr>
          <w:spacing w:val="-2"/>
        </w:rPr>
        <w:t>tools</w:t>
      </w:r>
      <w:r>
        <w:tab/>
      </w:r>
      <w:r>
        <w:t>:</w:t>
      </w:r>
      <w:r>
        <w:rPr>
          <w:spacing w:val="52"/>
        </w:rPr>
        <w:t xml:space="preserve"> </w:t>
      </w:r>
      <w:r>
        <w:t>CorelDraw,</w:t>
      </w:r>
      <w:r>
        <w:rPr>
          <w:spacing w:val="-2"/>
        </w:rPr>
        <w:t xml:space="preserve"> </w:t>
      </w:r>
      <w:r>
        <w:t>Adobe</w:t>
      </w:r>
      <w:r>
        <w:rPr>
          <w:spacing w:val="-3"/>
        </w:rPr>
        <w:t xml:space="preserve"> </w:t>
      </w:r>
      <w:r>
        <w:t>Photoshop,</w:t>
      </w:r>
      <w:r>
        <w:rPr>
          <w:spacing w:val="-2"/>
        </w:rPr>
        <w:t xml:space="preserve"> Illustrator</w:t>
      </w:r>
    </w:p>
    <w:p>
      <w:pPr>
        <w:pStyle w:val="4"/>
        <w:tabs>
          <w:tab w:val="left" w:pos="3440"/>
        </w:tabs>
        <w:spacing w:before="60"/>
        <w:ind w:left="560"/>
      </w:pPr>
      <w:r>
        <w:t>Office</w:t>
      </w:r>
      <w:r>
        <w:rPr>
          <w:spacing w:val="-1"/>
        </w:rPr>
        <w:t xml:space="preserve"> </w:t>
      </w:r>
      <w:r>
        <w:rPr>
          <w:spacing w:val="-2"/>
        </w:rPr>
        <w:t>Utilities</w:t>
      </w:r>
      <w:r>
        <w:tab/>
      </w:r>
      <w:r>
        <w:t>:</w:t>
      </w:r>
      <w:r>
        <w:rPr>
          <w:spacing w:val="58"/>
        </w:rPr>
        <w:t xml:space="preserve"> </w:t>
      </w:r>
      <w:r>
        <w:t>MS –</w:t>
      </w:r>
      <w:r>
        <w:rPr>
          <w:spacing w:val="-1"/>
        </w:rPr>
        <w:t xml:space="preserve"> </w:t>
      </w:r>
      <w:r>
        <w:t xml:space="preserve">Office, </w:t>
      </w:r>
      <w:r>
        <w:rPr>
          <w:spacing w:val="-2"/>
        </w:rPr>
        <w:t>Excel</w:t>
      </w:r>
    </w:p>
    <w:p>
      <w:pPr>
        <w:pStyle w:val="4"/>
        <w:tabs>
          <w:tab w:val="left" w:pos="3425"/>
        </w:tabs>
        <w:spacing w:before="59"/>
        <w:ind w:left="560"/>
      </w:pPr>
      <w:r>
        <w:rPr>
          <w:spacing w:val="-2"/>
        </w:rPr>
        <w:t>Others</w:t>
      </w:r>
      <w:r>
        <w:tab/>
      </w:r>
      <w:r>
        <w:t>:</w:t>
      </w:r>
      <w:r>
        <w:rPr>
          <w:spacing w:val="57"/>
        </w:rPr>
        <w:t xml:space="preserve"> </w:t>
      </w:r>
      <w:r>
        <w:t>Typing</w:t>
      </w:r>
      <w:r>
        <w:rPr>
          <w:spacing w:val="-1"/>
        </w:rPr>
        <w:t xml:space="preserve"> </w:t>
      </w:r>
      <w:r>
        <w:t xml:space="preserve">Speed 30, </w:t>
      </w:r>
      <w:r>
        <w:rPr>
          <w:spacing w:val="-2"/>
        </w:rPr>
        <w:t>40(Eng)</w:t>
      </w:r>
    </w:p>
    <w:p>
      <w:pPr>
        <w:pStyle w:val="4"/>
        <w:rPr>
          <w:sz w:val="20"/>
        </w:rPr>
      </w:pPr>
    </w:p>
    <w:p>
      <w:pPr>
        <w:pStyle w:val="4"/>
        <w:spacing w:before="94"/>
        <w:rPr>
          <w:sz w:val="20"/>
        </w:rPr>
      </w:pPr>
      <w:r>
        <mc:AlternateContent>
          <mc:Choice Requires="wpg">
            <w:drawing>
              <wp:anchor distT="0" distB="0" distL="0" distR="0" simplePos="0" relativeHeight="251663360" behindDoc="1" locked="0" layoutInCell="1" allowOverlap="1">
                <wp:simplePos x="0" y="0"/>
                <wp:positionH relativeFrom="page">
                  <wp:posOffset>1123950</wp:posOffset>
                </wp:positionH>
                <wp:positionV relativeFrom="paragraph">
                  <wp:posOffset>220980</wp:posOffset>
                </wp:positionV>
                <wp:extent cx="5525135" cy="222885"/>
                <wp:effectExtent l="0" t="0" r="0" b="0"/>
                <wp:wrapTopAndBottom/>
                <wp:docPr id="25" name="Group 25"/>
                <wp:cNvGraphicFramePr/>
                <a:graphic xmlns:a="http://schemas.openxmlformats.org/drawingml/2006/main">
                  <a:graphicData uri="http://schemas.microsoft.com/office/word/2010/wordprocessingGroup">
                    <wpg:wgp>
                      <wpg:cNvGrpSpPr/>
                      <wpg:grpSpPr>
                        <a:xfrm>
                          <a:off x="0" y="0"/>
                          <a:ext cx="5525135" cy="222885"/>
                          <a:chOff x="0" y="0"/>
                          <a:chExt cx="5525135" cy="222885"/>
                        </a:xfrm>
                      </wpg:grpSpPr>
                      <wps:wsp>
                        <wps:cNvPr id="26" name="Graphic 26"/>
                        <wps:cNvSpPr/>
                        <wps:spPr>
                          <a:xfrm>
                            <a:off x="0" y="46482"/>
                            <a:ext cx="5525135" cy="176530"/>
                          </a:xfrm>
                          <a:custGeom>
                            <a:avLst/>
                            <a:gdLst/>
                            <a:ahLst/>
                            <a:cxnLst/>
                            <a:rect l="l" t="t" r="r" b="b"/>
                            <a:pathLst>
                              <a:path w="5525135" h="176530">
                                <a:moveTo>
                                  <a:pt x="5525008" y="0"/>
                                </a:moveTo>
                                <a:lnTo>
                                  <a:pt x="0" y="0"/>
                                </a:lnTo>
                                <a:lnTo>
                                  <a:pt x="0" y="176022"/>
                                </a:lnTo>
                                <a:lnTo>
                                  <a:pt x="5525008" y="176022"/>
                                </a:lnTo>
                                <a:lnTo>
                                  <a:pt x="5525008" y="0"/>
                                </a:lnTo>
                                <a:close/>
                              </a:path>
                            </a:pathLst>
                          </a:custGeom>
                          <a:solidFill>
                            <a:srgbClr val="E4E4E4"/>
                          </a:solidFill>
                        </wps:spPr>
                        <wps:bodyPr wrap="square" lIns="0" tIns="0" rIns="0" bIns="0" rtlCol="0">
                          <a:noAutofit/>
                        </wps:bodyPr>
                      </wps:wsp>
                      <wps:wsp>
                        <wps:cNvPr id="27" name="Graphic 27"/>
                        <wps:cNvSpPr/>
                        <wps:spPr>
                          <a:xfrm>
                            <a:off x="0" y="0"/>
                            <a:ext cx="5525135" cy="46990"/>
                          </a:xfrm>
                          <a:custGeom>
                            <a:avLst/>
                            <a:gdLst/>
                            <a:ahLst/>
                            <a:cxnLst/>
                            <a:rect l="l" t="t" r="r" b="b"/>
                            <a:pathLst>
                              <a:path w="5525135" h="46990">
                                <a:moveTo>
                                  <a:pt x="5524995" y="37338"/>
                                </a:moveTo>
                                <a:lnTo>
                                  <a:pt x="0" y="37338"/>
                                </a:lnTo>
                                <a:lnTo>
                                  <a:pt x="0" y="46482"/>
                                </a:lnTo>
                                <a:lnTo>
                                  <a:pt x="5524995" y="46482"/>
                                </a:lnTo>
                                <a:lnTo>
                                  <a:pt x="5524995" y="37338"/>
                                </a:lnTo>
                                <a:close/>
                              </a:path>
                              <a:path w="5525135" h="46990">
                                <a:moveTo>
                                  <a:pt x="5524995" y="0"/>
                                </a:moveTo>
                                <a:lnTo>
                                  <a:pt x="0" y="0"/>
                                </a:lnTo>
                                <a:lnTo>
                                  <a:pt x="0" y="28194"/>
                                </a:lnTo>
                                <a:lnTo>
                                  <a:pt x="5524995" y="28194"/>
                                </a:lnTo>
                                <a:lnTo>
                                  <a:pt x="5524995" y="0"/>
                                </a:lnTo>
                                <a:close/>
                              </a:path>
                            </a:pathLst>
                          </a:custGeom>
                          <a:solidFill>
                            <a:srgbClr val="000000"/>
                          </a:solidFill>
                        </wps:spPr>
                        <wps:bodyPr wrap="square" lIns="0" tIns="0" rIns="0" bIns="0" rtlCol="0">
                          <a:noAutofit/>
                        </wps:bodyPr>
                      </wps:wsp>
                      <wps:wsp>
                        <wps:cNvPr id="28" name="Textbox 28"/>
                        <wps:cNvSpPr txBox="1"/>
                        <wps:spPr>
                          <a:xfrm>
                            <a:off x="0" y="37338"/>
                            <a:ext cx="5525135" cy="185420"/>
                          </a:xfrm>
                          <a:prstGeom prst="rect">
                            <a:avLst/>
                          </a:prstGeom>
                        </wps:spPr>
                        <wps:txbx>
                          <w:txbxContent>
                            <w:p>
                              <w:pPr>
                                <w:spacing w:before="14"/>
                                <w:ind w:left="30" w:right="0" w:firstLine="0"/>
                                <w:jc w:val="left"/>
                                <w:rPr>
                                  <w:b/>
                                  <w:sz w:val="24"/>
                                </w:rPr>
                              </w:pPr>
                              <w:r>
                                <w:rPr>
                                  <w:b/>
                                  <w:smallCaps/>
                                  <w:spacing w:val="17"/>
                                  <w:sz w:val="24"/>
                                  <w14:shadow w14:blurRad="0" w14:dist="50800" w14:dir="0" w14:sx="100000" w14:sy="100000" w14:kx="0" w14:ky="0" w14:algn="tl">
                                    <w14:srgbClr w14:val="C0C0C0">
                                      <w14:alpha w14:val="0"/>
                                    </w14:srgbClr>
                                  </w14:shadow>
                                </w:rPr>
                                <w:t>Personal</w:t>
                              </w:r>
                              <w:r>
                                <w:rPr>
                                  <w:b/>
                                  <w:smallCaps/>
                                  <w:shadow w:val="0"/>
                                  <w:spacing w:val="34"/>
                                  <w:sz w:val="24"/>
                                </w:rPr>
                                <w:t xml:space="preserve"> </w:t>
                              </w:r>
                              <w:r>
                                <w:rPr>
                                  <w:b/>
                                  <w:smallCaps/>
                                  <w:spacing w:val="17"/>
                                  <w:sz w:val="24"/>
                                  <w14:shadow w14:blurRad="0" w14:dist="50800" w14:dir="0" w14:sx="100000" w14:sy="100000" w14:kx="0" w14:ky="0" w14:algn="tl">
                                    <w14:srgbClr w14:val="C0C0C0">
                                      <w14:alpha w14:val="0"/>
                                    </w14:srgbClr>
                                  </w14:shadow>
                                </w:rPr>
                                <w:t>Strengths</w:t>
                              </w:r>
                              <w:r>
                                <w:rPr>
                                  <w:b/>
                                  <w:smallCaps/>
                                  <w:shadow w:val="0"/>
                                  <w:spacing w:val="33"/>
                                  <w:sz w:val="24"/>
                                </w:rPr>
                                <w:t xml:space="preserve"> </w:t>
                              </w:r>
                              <w:r>
                                <w:rPr>
                                  <w:b/>
                                  <w:smallCaps/>
                                  <w:spacing w:val="-10"/>
                                  <w:sz w:val="24"/>
                                  <w14:shadow w14:blurRad="0" w14:dist="50800" w14:dir="0" w14:sx="100000" w14:sy="100000" w14:kx="0" w14:ky="0" w14:algn="tl">
                                    <w14:srgbClr w14:val="C0C0C0">
                                      <w14:alpha w14:val="0"/>
                                    </w14:srgbClr>
                                  </w14:shadow>
                                </w:rPr>
                                <w:t>:</w:t>
                              </w:r>
                            </w:p>
                          </w:txbxContent>
                        </wps:txbx>
                        <wps:bodyPr wrap="square" lIns="0" tIns="0" rIns="0" bIns="0" rtlCol="0">
                          <a:noAutofit/>
                        </wps:bodyPr>
                      </wps:wsp>
                    </wpg:wgp>
                  </a:graphicData>
                </a:graphic>
              </wp:anchor>
            </w:drawing>
          </mc:Choice>
          <mc:Fallback>
            <w:pict>
              <v:group id="_x0000_s1026" o:spid="_x0000_s1026" o:spt="203" style="position:absolute;left:0pt;margin-left:88.5pt;margin-top:17.4pt;height:17.55pt;width:435.05pt;mso-position-horizontal-relative:page;mso-wrap-distance-bottom:0pt;mso-wrap-distance-top:0pt;z-index:-251653120;mso-width-relative:page;mso-height-relative:page;" coordsize="5525135,222885" o:gfxdata="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">
                <o:lock v:ext="edit" aspectratio="f"/>
                <v:shape id="Graphic 26" o:spid="_x0000_s1026" o:spt="100" style="position:absolute;left:0;top:46482;height:176530;width:5525135;" fillcolor="#E4E4E4" filled="t" stroked="f" coordsize="5525135,176530" o:gfxdata="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7oMbe8AAAA&#10;2wAAAA8AAAAAAAAAAQAgAAAAIgAAAGRycy9kb3ducmV2LnhtbFBLAQIUABQAAAAIAIdO4kAzLwWe&#10;OwAAADkAAAAQAAAAAAAAAAEAIAAAAAsBAABkcnMvc2hhcGV4bWwueG1sUEsFBgAAAAAGAAYAWwEA&#10;ALUDAAAAAA==&#10;" path="m5525008,0l0,0,0,176022,5525008,176022,5525008,0xe">
                  <v:fill on="t" focussize="0,0"/>
                  <v:stroke on="f"/>
                  <v:imagedata o:title=""/>
                  <o:lock v:ext="edit" aspectratio="f"/>
                  <v:textbox inset="0mm,0mm,0mm,0mm"/>
                </v:shape>
                <v:shape id="Graphic 27" o:spid="_x0000_s1026" o:spt="100" style="position:absolute;left:0;top:0;height:46990;width:5525135;" fillcolor="#000000" filled="t" stroked="f" coordsize="5525135,46990" o:gfxdata="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0Lwb4A&#10;AADbAAAADwAAAAAAAAABACAAAAAiAAAAZHJzL2Rvd25yZXYueG1sUEsBAhQAFAAAAAgAh07iQDMv&#10;BZ47AAAAOQAAABAAAAAAAAAAAQAgAAAADQEAAGRycy9zaGFwZXhtbC54bWxQSwUGAAAAAAYABgBb&#10;AQAAtwMAAAAA&#10;" path="m5524995,37338l0,37338,0,46482,5524995,46482,5524995,37338xem5524995,0l0,0,0,28194,5524995,28194,5524995,0xe">
                  <v:fill on="t" focussize="0,0"/>
                  <v:stroke on="f"/>
                  <v:imagedata o:title=""/>
                  <o:lock v:ext="edit" aspectratio="f"/>
                  <v:textbox inset="0mm,0mm,0mm,0mm"/>
                </v:shape>
                <v:shape id="Textbox 28" o:spid="_x0000_s1026" o:spt="202" type="#_x0000_t202" style="position:absolute;left:0;top:37338;height:185420;width:5525135;"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14"/>
                          <w:ind w:left="30" w:right="0" w:firstLine="0"/>
                          <w:jc w:val="left"/>
                          <w:rPr>
                            <w:b/>
                            <w:sz w:val="24"/>
                          </w:rPr>
                        </w:pPr>
                        <w:r>
                          <w:rPr>
                            <w:b/>
                            <w:smallCaps/>
                            <w:spacing w:val="17"/>
                            <w:sz w:val="24"/>
                            <w14:shadow w14:blurRad="0" w14:dist="50800" w14:dir="0" w14:sx="100000" w14:sy="100000" w14:kx="0" w14:ky="0" w14:algn="tl">
                              <w14:srgbClr w14:val="C0C0C0">
                                <w14:alpha w14:val="0"/>
                              </w14:srgbClr>
                            </w14:shadow>
                          </w:rPr>
                          <w:t>Personal</w:t>
                        </w:r>
                        <w:r>
                          <w:rPr>
                            <w:b/>
                            <w:smallCaps/>
                            <w:shadow w:val="0"/>
                            <w:spacing w:val="34"/>
                            <w:sz w:val="24"/>
                          </w:rPr>
                          <w:t xml:space="preserve"> </w:t>
                        </w:r>
                        <w:r>
                          <w:rPr>
                            <w:b/>
                            <w:smallCaps/>
                            <w:spacing w:val="17"/>
                            <w:sz w:val="24"/>
                            <w14:shadow w14:blurRad="0" w14:dist="50800" w14:dir="0" w14:sx="100000" w14:sy="100000" w14:kx="0" w14:ky="0" w14:algn="tl">
                              <w14:srgbClr w14:val="C0C0C0">
                                <w14:alpha w14:val="0"/>
                              </w14:srgbClr>
                            </w14:shadow>
                          </w:rPr>
                          <w:t>Strengths</w:t>
                        </w:r>
                        <w:r>
                          <w:rPr>
                            <w:b/>
                            <w:smallCaps/>
                            <w:shadow w:val="0"/>
                            <w:spacing w:val="33"/>
                            <w:sz w:val="24"/>
                          </w:rPr>
                          <w:t xml:space="preserve"> </w:t>
                        </w:r>
                        <w:r>
                          <w:rPr>
                            <w:b/>
                            <w:smallCaps/>
                            <w:spacing w:val="-10"/>
                            <w:sz w:val="24"/>
                            <w14:shadow w14:blurRad="0" w14:dist="50800" w14:dir="0" w14:sx="100000" w14:sy="100000" w14:kx="0" w14:ky="0" w14:algn="tl">
                              <w14:srgbClr w14:val="C0C0C0">
                                <w14:alpha w14:val="0"/>
                              </w14:srgbClr>
                            </w14:shadow>
                          </w:rPr>
                          <w:t>:</w:t>
                        </w:r>
                      </w:p>
                    </w:txbxContent>
                  </v:textbox>
                </v:shape>
                <w10:wrap type="topAndBottom"/>
              </v:group>
            </w:pict>
          </mc:Fallback>
        </mc:AlternateContent>
      </w:r>
    </w:p>
    <w:p>
      <w:pPr>
        <w:pStyle w:val="8"/>
        <w:numPr>
          <w:ilvl w:val="0"/>
          <w:numId w:val="3"/>
        </w:numPr>
        <w:tabs>
          <w:tab w:val="left" w:pos="1279"/>
        </w:tabs>
        <w:spacing w:before="119" w:after="0" w:line="240" w:lineRule="auto"/>
        <w:ind w:left="1279" w:right="0" w:hanging="359"/>
        <w:jc w:val="left"/>
        <w:rPr>
          <w:sz w:val="24"/>
        </w:rPr>
      </w:pPr>
      <w:r>
        <w:rPr>
          <w:spacing w:val="-2"/>
          <w:sz w:val="24"/>
        </w:rPr>
        <w:t>Leadership</w:t>
      </w:r>
    </w:p>
    <w:p>
      <w:pPr>
        <w:pStyle w:val="8"/>
        <w:numPr>
          <w:ilvl w:val="0"/>
          <w:numId w:val="3"/>
        </w:numPr>
        <w:tabs>
          <w:tab w:val="left" w:pos="1279"/>
        </w:tabs>
        <w:spacing w:before="0" w:after="0" w:line="240" w:lineRule="auto"/>
        <w:ind w:left="1279" w:right="0" w:hanging="359"/>
        <w:jc w:val="left"/>
        <w:rPr>
          <w:sz w:val="24"/>
        </w:rPr>
      </w:pPr>
      <w:r>
        <w:rPr>
          <w:sz w:val="24"/>
        </w:rPr>
        <w:t>Quick</w:t>
      </w:r>
      <w:r>
        <w:rPr>
          <w:spacing w:val="-2"/>
          <w:sz w:val="24"/>
        </w:rPr>
        <w:t xml:space="preserve"> learner</w:t>
      </w:r>
    </w:p>
    <w:p>
      <w:pPr>
        <w:pStyle w:val="8"/>
        <w:numPr>
          <w:ilvl w:val="0"/>
          <w:numId w:val="3"/>
        </w:numPr>
        <w:tabs>
          <w:tab w:val="left" w:pos="1279"/>
        </w:tabs>
        <w:spacing w:before="0" w:after="0" w:line="240" w:lineRule="auto"/>
        <w:ind w:left="1279" w:right="0" w:hanging="359"/>
        <w:jc w:val="left"/>
        <w:rPr>
          <w:sz w:val="24"/>
        </w:rPr>
      </w:pPr>
      <w:r>
        <w:rPr>
          <w:sz w:val="24"/>
        </w:rPr>
        <w:t>Elegant</w:t>
      </w:r>
      <w:r>
        <w:rPr>
          <w:spacing w:val="-1"/>
          <w:sz w:val="24"/>
        </w:rPr>
        <w:t xml:space="preserve"> </w:t>
      </w:r>
      <w:r>
        <w:rPr>
          <w:sz w:val="24"/>
        </w:rPr>
        <w:t>team</w:t>
      </w:r>
      <w:r>
        <w:rPr>
          <w:spacing w:val="-1"/>
          <w:sz w:val="24"/>
        </w:rPr>
        <w:t xml:space="preserve"> </w:t>
      </w:r>
      <w:r>
        <w:rPr>
          <w:spacing w:val="-2"/>
          <w:sz w:val="24"/>
        </w:rPr>
        <w:t>player</w:t>
      </w:r>
    </w:p>
    <w:p>
      <w:pPr>
        <w:pStyle w:val="8"/>
        <w:numPr>
          <w:ilvl w:val="0"/>
          <w:numId w:val="3"/>
        </w:numPr>
        <w:tabs>
          <w:tab w:val="left" w:pos="1279"/>
        </w:tabs>
        <w:spacing w:before="0" w:after="0" w:line="240" w:lineRule="auto"/>
        <w:ind w:left="1279" w:right="0" w:hanging="359"/>
        <w:jc w:val="left"/>
        <w:rPr>
          <w:sz w:val="24"/>
        </w:rPr>
      </w:pPr>
      <w:r>
        <w:rPr>
          <w:sz w:val="24"/>
        </w:rPr>
        <w:t>Smart</w:t>
      </w:r>
      <w:r>
        <w:rPr>
          <w:spacing w:val="-1"/>
          <w:sz w:val="24"/>
        </w:rPr>
        <w:t xml:space="preserve"> </w:t>
      </w:r>
      <w:r>
        <w:rPr>
          <w:spacing w:val="-2"/>
          <w:sz w:val="24"/>
        </w:rPr>
        <w:t>worker</w:t>
      </w:r>
    </w:p>
    <w:p>
      <w:pPr>
        <w:pStyle w:val="4"/>
        <w:rPr>
          <w:sz w:val="20"/>
        </w:rPr>
      </w:pPr>
    </w:p>
    <w:p>
      <w:pPr>
        <w:pStyle w:val="4"/>
        <w:spacing w:before="34"/>
        <w:rPr>
          <w:sz w:val="20"/>
        </w:rPr>
      </w:pPr>
      <w:r>
        <mc:AlternateContent>
          <mc:Choice Requires="wpg">
            <w:drawing>
              <wp:anchor distT="0" distB="0" distL="0" distR="0" simplePos="0" relativeHeight="251663360" behindDoc="1" locked="0" layoutInCell="1" allowOverlap="1">
                <wp:simplePos x="0" y="0"/>
                <wp:positionH relativeFrom="page">
                  <wp:posOffset>1123950</wp:posOffset>
                </wp:positionH>
                <wp:positionV relativeFrom="paragraph">
                  <wp:posOffset>182880</wp:posOffset>
                </wp:positionV>
                <wp:extent cx="5525135" cy="222250"/>
                <wp:effectExtent l="0" t="0" r="0" b="0"/>
                <wp:wrapTopAndBottom/>
                <wp:docPr id="29" name="Group 29"/>
                <wp:cNvGraphicFramePr/>
                <a:graphic xmlns:a="http://schemas.openxmlformats.org/drawingml/2006/main">
                  <a:graphicData uri="http://schemas.microsoft.com/office/word/2010/wordprocessingGroup">
                    <wpg:wgp>
                      <wpg:cNvGrpSpPr/>
                      <wpg:grpSpPr>
                        <a:xfrm>
                          <a:off x="0" y="0"/>
                          <a:ext cx="5525135" cy="222250"/>
                          <a:chOff x="0" y="0"/>
                          <a:chExt cx="5525135" cy="222250"/>
                        </a:xfrm>
                      </wpg:grpSpPr>
                      <wps:wsp>
                        <wps:cNvPr id="30" name="Graphic 30"/>
                        <wps:cNvSpPr/>
                        <wps:spPr>
                          <a:xfrm>
                            <a:off x="0" y="46482"/>
                            <a:ext cx="5525135" cy="175260"/>
                          </a:xfrm>
                          <a:custGeom>
                            <a:avLst/>
                            <a:gdLst/>
                            <a:ahLst/>
                            <a:cxnLst/>
                            <a:rect l="l" t="t" r="r" b="b"/>
                            <a:pathLst>
                              <a:path w="5525135" h="175260">
                                <a:moveTo>
                                  <a:pt x="5525008" y="0"/>
                                </a:moveTo>
                                <a:lnTo>
                                  <a:pt x="0" y="0"/>
                                </a:lnTo>
                                <a:lnTo>
                                  <a:pt x="0" y="175260"/>
                                </a:lnTo>
                                <a:lnTo>
                                  <a:pt x="5525008" y="175260"/>
                                </a:lnTo>
                                <a:lnTo>
                                  <a:pt x="5525008" y="0"/>
                                </a:lnTo>
                                <a:close/>
                              </a:path>
                            </a:pathLst>
                          </a:custGeom>
                          <a:solidFill>
                            <a:srgbClr val="E4E4E4"/>
                          </a:solidFill>
                        </wps:spPr>
                        <wps:bodyPr wrap="square" lIns="0" tIns="0" rIns="0" bIns="0" rtlCol="0">
                          <a:noAutofit/>
                        </wps:bodyPr>
                      </wps:wsp>
                      <wps:wsp>
                        <wps:cNvPr id="31" name="Graphic 31"/>
                        <wps:cNvSpPr/>
                        <wps:spPr>
                          <a:xfrm>
                            <a:off x="0" y="0"/>
                            <a:ext cx="5525135" cy="46990"/>
                          </a:xfrm>
                          <a:custGeom>
                            <a:avLst/>
                            <a:gdLst/>
                            <a:ahLst/>
                            <a:cxnLst/>
                            <a:rect l="l" t="t" r="r" b="b"/>
                            <a:pathLst>
                              <a:path w="5525135" h="46990">
                                <a:moveTo>
                                  <a:pt x="5524995" y="37338"/>
                                </a:moveTo>
                                <a:lnTo>
                                  <a:pt x="0" y="37338"/>
                                </a:lnTo>
                                <a:lnTo>
                                  <a:pt x="0" y="46482"/>
                                </a:lnTo>
                                <a:lnTo>
                                  <a:pt x="5524995" y="46482"/>
                                </a:lnTo>
                                <a:lnTo>
                                  <a:pt x="5524995" y="37338"/>
                                </a:lnTo>
                                <a:close/>
                              </a:path>
                              <a:path w="5525135" h="46990">
                                <a:moveTo>
                                  <a:pt x="5524995" y="0"/>
                                </a:moveTo>
                                <a:lnTo>
                                  <a:pt x="0" y="0"/>
                                </a:lnTo>
                                <a:lnTo>
                                  <a:pt x="0" y="28194"/>
                                </a:lnTo>
                                <a:lnTo>
                                  <a:pt x="5524995" y="28194"/>
                                </a:lnTo>
                                <a:lnTo>
                                  <a:pt x="5524995" y="0"/>
                                </a:lnTo>
                                <a:close/>
                              </a:path>
                            </a:pathLst>
                          </a:custGeom>
                          <a:solidFill>
                            <a:srgbClr val="000000"/>
                          </a:solidFill>
                        </wps:spPr>
                        <wps:bodyPr wrap="square" lIns="0" tIns="0" rIns="0" bIns="0" rtlCol="0">
                          <a:noAutofit/>
                        </wps:bodyPr>
                      </wps:wsp>
                      <wps:wsp>
                        <wps:cNvPr id="32" name="Textbox 32"/>
                        <wps:cNvSpPr txBox="1"/>
                        <wps:spPr>
                          <a:xfrm>
                            <a:off x="0" y="37338"/>
                            <a:ext cx="5525135" cy="184785"/>
                          </a:xfrm>
                          <a:prstGeom prst="rect">
                            <a:avLst/>
                          </a:prstGeom>
                        </wps:spPr>
                        <wps:txbx>
                          <w:txbxContent>
                            <w:p>
                              <w:pPr>
                                <w:spacing w:before="14" w:line="276" w:lineRule="exact"/>
                                <w:ind w:left="30" w:right="0" w:firstLine="0"/>
                                <w:jc w:val="left"/>
                                <w:rPr>
                                  <w:b/>
                                  <w:sz w:val="24"/>
                                </w:rPr>
                              </w:pPr>
                              <w:r>
                                <w:rPr>
                                  <w:b/>
                                  <w:smallCaps/>
                                  <w:spacing w:val="17"/>
                                  <w:sz w:val="24"/>
                                  <w14:shadow w14:blurRad="0" w14:dist="50800" w14:dir="0" w14:sx="100000" w14:sy="100000" w14:kx="0" w14:ky="0" w14:algn="tl">
                                    <w14:srgbClr w14:val="C0C0C0">
                                      <w14:alpha w14:val="0"/>
                                    </w14:srgbClr>
                                  </w14:shadow>
                                </w:rPr>
                                <w:t>Personal</w:t>
                              </w:r>
                              <w:r>
                                <w:rPr>
                                  <w:b/>
                                  <w:smallCaps/>
                                  <w:shadow w:val="0"/>
                                  <w:spacing w:val="36"/>
                                  <w:sz w:val="24"/>
                                </w:rPr>
                                <w:t xml:space="preserve"> </w:t>
                              </w:r>
                              <w:r>
                                <w:rPr>
                                  <w:b/>
                                  <w:smallCaps/>
                                  <w:spacing w:val="16"/>
                                  <w:sz w:val="24"/>
                                  <w14:shadow w14:blurRad="0" w14:dist="50800" w14:dir="0" w14:sx="100000" w14:sy="100000" w14:kx="0" w14:ky="0" w14:algn="tl">
                                    <w14:srgbClr w14:val="C0C0C0">
                                      <w14:alpha w14:val="0"/>
                                    </w14:srgbClr>
                                  </w14:shadow>
                                </w:rPr>
                                <w:t>Profile</w:t>
                              </w:r>
                              <w:r>
                                <w:rPr>
                                  <w:b/>
                                  <w:smallCaps/>
                                  <w:shadow w:val="0"/>
                                  <w:spacing w:val="35"/>
                                  <w:sz w:val="24"/>
                                </w:rPr>
                                <w:t xml:space="preserve"> </w:t>
                              </w:r>
                              <w:r>
                                <w:rPr>
                                  <w:b/>
                                  <w:smallCaps/>
                                  <w:spacing w:val="-10"/>
                                  <w:sz w:val="24"/>
                                  <w14:shadow w14:blurRad="0" w14:dist="50800" w14:dir="0" w14:sx="100000" w14:sy="100000" w14:kx="0" w14:ky="0" w14:algn="tl">
                                    <w14:srgbClr w14:val="C0C0C0">
                                      <w14:alpha w14:val="0"/>
                                    </w14:srgbClr>
                                  </w14:shadow>
                                </w:rPr>
                                <w:t>:</w:t>
                              </w:r>
                            </w:p>
                          </w:txbxContent>
                        </wps:txbx>
                        <wps:bodyPr wrap="square" lIns="0" tIns="0" rIns="0" bIns="0" rtlCol="0">
                          <a:noAutofit/>
                        </wps:bodyPr>
                      </wps:wsp>
                    </wpg:wgp>
                  </a:graphicData>
                </a:graphic>
              </wp:anchor>
            </w:drawing>
          </mc:Choice>
          <mc:Fallback>
            <w:pict>
              <v:group id="_x0000_s1026" o:spid="_x0000_s1026" o:spt="203" style="position:absolute;left:0pt;margin-left:88.5pt;margin-top:14.4pt;height:17.5pt;width:435.05pt;mso-position-horizontal-relative:page;mso-wrap-distance-bottom:0pt;mso-wrap-distance-top:0pt;z-index:-251653120;mso-width-relative:page;mso-height-relative:page;" coordsize="5525135,222250" o:gfxdata="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">
                <o:lock v:ext="edit" aspectratio="f"/>
                <v:shape id="Graphic 30" o:spid="_x0000_s1026" o:spt="100" style="position:absolute;left:0;top:46482;height:175260;width:5525135;" fillcolor="#E4E4E4" filled="t" stroked="f" coordsize="5525135,175260" o:gfxdata="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V4jHugAAANsA&#10;AAAPAAAAAAAAAAEAIAAAACIAAABkcnMvZG93bnJldi54bWxQSwECFAAUAAAACACHTuJAMy8FnjsA&#10;AAA5AAAAEAAAAAAAAAABACAAAAAJAQAAZHJzL3NoYXBleG1sLnhtbFBLBQYAAAAABgAGAFsBAACz&#10;AwAAAAA=&#10;" path="m5525008,0l0,0,0,175260,5525008,175260,5525008,0xe">
                  <v:fill on="t" focussize="0,0"/>
                  <v:stroke on="f"/>
                  <v:imagedata o:title=""/>
                  <o:lock v:ext="edit" aspectratio="f"/>
                  <v:textbox inset="0mm,0mm,0mm,0mm"/>
                </v:shape>
                <v:shape id="Graphic 31" o:spid="_x0000_s1026" o:spt="100" style="position:absolute;left:0;top:0;height:46990;width:5525135;" fillcolor="#000000" filled="t" stroked="f" coordsize="5525135,46990" o:gfxdata="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2Gg874A&#10;AADbAAAADwAAAAAAAAABACAAAAAiAAAAZHJzL2Rvd25yZXYueG1sUEsBAhQAFAAAAAgAh07iQDMv&#10;BZ47AAAAOQAAABAAAAAAAAAAAQAgAAAADQEAAGRycy9zaGFwZXhtbC54bWxQSwUGAAAAAAYABgBb&#10;AQAAtwMAAAAA&#10;" path="m5524995,37338l0,37338,0,46482,5524995,46482,5524995,37338xem5524995,0l0,0,0,28194,5524995,28194,5524995,0xe">
                  <v:fill on="t" focussize="0,0"/>
                  <v:stroke on="f"/>
                  <v:imagedata o:title=""/>
                  <o:lock v:ext="edit" aspectratio="f"/>
                  <v:textbox inset="0mm,0mm,0mm,0mm"/>
                </v:shape>
                <v:shape id="Textbox 32" o:spid="_x0000_s1026" o:spt="202" type="#_x0000_t202" style="position:absolute;left:0;top:37338;height:184785;width:5525135;"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4" w:line="276" w:lineRule="exact"/>
                          <w:ind w:left="30" w:right="0" w:firstLine="0"/>
                          <w:jc w:val="left"/>
                          <w:rPr>
                            <w:b/>
                            <w:sz w:val="24"/>
                          </w:rPr>
                        </w:pPr>
                        <w:r>
                          <w:rPr>
                            <w:b/>
                            <w:smallCaps/>
                            <w:spacing w:val="17"/>
                            <w:sz w:val="24"/>
                            <w14:shadow w14:blurRad="0" w14:dist="50800" w14:dir="0" w14:sx="100000" w14:sy="100000" w14:kx="0" w14:ky="0" w14:algn="tl">
                              <w14:srgbClr w14:val="C0C0C0">
                                <w14:alpha w14:val="0"/>
                              </w14:srgbClr>
                            </w14:shadow>
                          </w:rPr>
                          <w:t>Personal</w:t>
                        </w:r>
                        <w:r>
                          <w:rPr>
                            <w:b/>
                            <w:smallCaps/>
                            <w:shadow w:val="0"/>
                            <w:spacing w:val="36"/>
                            <w:sz w:val="24"/>
                          </w:rPr>
                          <w:t xml:space="preserve"> </w:t>
                        </w:r>
                        <w:r>
                          <w:rPr>
                            <w:b/>
                            <w:smallCaps/>
                            <w:spacing w:val="16"/>
                            <w:sz w:val="24"/>
                            <w14:shadow w14:blurRad="0" w14:dist="50800" w14:dir="0" w14:sx="100000" w14:sy="100000" w14:kx="0" w14:ky="0" w14:algn="tl">
                              <w14:srgbClr w14:val="C0C0C0">
                                <w14:alpha w14:val="0"/>
                              </w14:srgbClr>
                            </w14:shadow>
                          </w:rPr>
                          <w:t>Profile</w:t>
                        </w:r>
                        <w:r>
                          <w:rPr>
                            <w:b/>
                            <w:smallCaps/>
                            <w:shadow w:val="0"/>
                            <w:spacing w:val="35"/>
                            <w:sz w:val="24"/>
                          </w:rPr>
                          <w:t xml:space="preserve"> </w:t>
                        </w:r>
                        <w:r>
                          <w:rPr>
                            <w:b/>
                            <w:smallCaps/>
                            <w:spacing w:val="-10"/>
                            <w:sz w:val="24"/>
                            <w14:shadow w14:blurRad="0" w14:dist="50800" w14:dir="0" w14:sx="100000" w14:sy="100000" w14:kx="0" w14:ky="0" w14:algn="tl">
                              <w14:srgbClr w14:val="C0C0C0">
                                <w14:alpha w14:val="0"/>
                              </w14:srgbClr>
                            </w14:shadow>
                          </w:rPr>
                          <w:t>:</w:t>
                        </w:r>
                      </w:p>
                    </w:txbxContent>
                  </v:textbox>
                </v:shape>
                <w10:wrap type="topAndBottom"/>
              </v:group>
            </w:pict>
          </mc:Fallback>
        </mc:AlternateContent>
      </w:r>
    </w:p>
    <w:p>
      <w:pPr>
        <w:pStyle w:val="4"/>
        <w:tabs>
          <w:tab w:val="left" w:pos="3440"/>
        </w:tabs>
        <w:spacing w:before="239"/>
        <w:ind w:left="560"/>
      </w:pPr>
      <w:bookmarkStart w:id="1" w:name="Name    :  Pranita Prashant Shedge"/>
      <w:bookmarkEnd w:id="1"/>
      <w:r>
        <w:rPr>
          <w:b/>
          <w:spacing w:val="-4"/>
        </w:rPr>
        <w:t>Name</w:t>
      </w:r>
      <w:r>
        <w:rPr>
          <w:b/>
        </w:rPr>
        <w:tab/>
      </w:r>
      <w:r>
        <w:t>:</w:t>
      </w:r>
      <w:r>
        <w:rPr>
          <w:spacing w:val="57"/>
        </w:rPr>
        <w:t xml:space="preserve"> </w:t>
      </w:r>
      <w:r>
        <w:t>Pranita Prashant</w:t>
      </w:r>
      <w:r>
        <w:rPr>
          <w:spacing w:val="1"/>
        </w:rPr>
        <w:t xml:space="preserve"> </w:t>
      </w:r>
      <w:r>
        <w:rPr>
          <w:spacing w:val="-2"/>
        </w:rPr>
        <w:t>Shedge</w:t>
      </w:r>
    </w:p>
    <w:p>
      <w:pPr>
        <w:tabs>
          <w:tab w:val="left" w:pos="3440"/>
        </w:tabs>
        <w:spacing w:before="0"/>
        <w:ind w:left="560" w:right="0" w:firstLine="0"/>
        <w:jc w:val="left"/>
        <w:rPr>
          <w:sz w:val="24"/>
        </w:rPr>
      </w:pPr>
      <w:r>
        <w:rPr>
          <w:b/>
          <w:sz w:val="24"/>
        </w:rPr>
        <w:t>Permanent</w:t>
      </w:r>
      <w:r>
        <w:rPr>
          <w:b/>
          <w:spacing w:val="-1"/>
          <w:sz w:val="24"/>
        </w:rPr>
        <w:t xml:space="preserve"> </w:t>
      </w:r>
      <w:r>
        <w:rPr>
          <w:b/>
          <w:spacing w:val="-2"/>
          <w:sz w:val="24"/>
        </w:rPr>
        <w:t>Address</w:t>
      </w:r>
      <w:r>
        <w:rPr>
          <w:b/>
          <w:sz w:val="24"/>
        </w:rPr>
        <w:tab/>
      </w:r>
      <w:r>
        <w:rPr>
          <w:sz w:val="24"/>
        </w:rPr>
        <w:t>:</w:t>
      </w:r>
      <w:r>
        <w:rPr>
          <w:spacing w:val="57"/>
          <w:sz w:val="24"/>
        </w:rPr>
        <w:t xml:space="preserve"> </w:t>
      </w:r>
      <w:r>
        <w:rPr>
          <w:sz w:val="24"/>
        </w:rPr>
        <w:t>Prathamesh</w:t>
      </w:r>
      <w:r>
        <w:rPr>
          <w:spacing w:val="-1"/>
          <w:sz w:val="24"/>
        </w:rPr>
        <w:t xml:space="preserve"> </w:t>
      </w:r>
      <w:r>
        <w:rPr>
          <w:sz w:val="24"/>
        </w:rPr>
        <w:t>Pride,</w:t>
      </w:r>
      <w:r>
        <w:rPr>
          <w:spacing w:val="-1"/>
          <w:sz w:val="24"/>
        </w:rPr>
        <w:t xml:space="preserve"> </w:t>
      </w:r>
      <w:r>
        <w:rPr>
          <w:sz w:val="24"/>
        </w:rPr>
        <w:t>‘A’</w:t>
      </w:r>
      <w:r>
        <w:rPr>
          <w:spacing w:val="-2"/>
          <w:sz w:val="24"/>
        </w:rPr>
        <w:t xml:space="preserve"> </w:t>
      </w:r>
      <w:r>
        <w:rPr>
          <w:sz w:val="24"/>
        </w:rPr>
        <w:t>Wing</w:t>
      </w:r>
      <w:r>
        <w:rPr>
          <w:spacing w:val="-1"/>
          <w:sz w:val="24"/>
        </w:rPr>
        <w:t xml:space="preserve"> </w:t>
      </w:r>
      <w:r>
        <w:rPr>
          <w:spacing w:val="-4"/>
          <w:sz w:val="24"/>
        </w:rPr>
        <w:t>605,</w:t>
      </w:r>
    </w:p>
    <w:p>
      <w:pPr>
        <w:pStyle w:val="4"/>
        <w:ind w:left="3620"/>
      </w:pPr>
      <w:r>
        <w:t>Sector</w:t>
      </w:r>
      <w:r>
        <w:rPr>
          <w:spacing w:val="-1"/>
        </w:rPr>
        <w:t xml:space="preserve"> </w:t>
      </w:r>
      <w:r>
        <w:t>19, Ulwe,</w:t>
      </w:r>
      <w:r>
        <w:rPr>
          <w:spacing w:val="-1"/>
        </w:rPr>
        <w:t xml:space="preserve"> </w:t>
      </w:r>
      <w:r>
        <w:t xml:space="preserve">Navi Mumbai- </w:t>
      </w:r>
      <w:r>
        <w:rPr>
          <w:spacing w:val="-2"/>
        </w:rPr>
        <w:t>410206</w:t>
      </w:r>
    </w:p>
    <w:p>
      <w:pPr>
        <w:tabs>
          <w:tab w:val="left" w:pos="3440"/>
        </w:tabs>
        <w:spacing w:before="0"/>
        <w:ind w:left="560" w:right="0" w:firstLine="0"/>
        <w:jc w:val="left"/>
        <w:rPr>
          <w:sz w:val="24"/>
        </w:rPr>
      </w:pPr>
      <w:r>
        <w:rPr>
          <w:b/>
          <w:sz w:val="24"/>
        </w:rPr>
        <w:t xml:space="preserve">Date of </w:t>
      </w:r>
      <w:r>
        <w:rPr>
          <w:b/>
          <w:spacing w:val="-2"/>
          <w:sz w:val="24"/>
        </w:rPr>
        <w:t>Birth</w:t>
      </w:r>
      <w:r>
        <w:rPr>
          <w:b/>
          <w:sz w:val="24"/>
        </w:rPr>
        <w:tab/>
      </w:r>
      <w:r>
        <w:rPr>
          <w:sz w:val="24"/>
        </w:rPr>
        <w:t>:</w:t>
      </w:r>
      <w:r>
        <w:rPr>
          <w:spacing w:val="59"/>
          <w:sz w:val="24"/>
        </w:rPr>
        <w:t xml:space="preserve"> </w:t>
      </w:r>
      <w:r>
        <w:rPr>
          <w:sz w:val="24"/>
        </w:rPr>
        <w:t>03</w:t>
      </w:r>
      <w:r>
        <w:rPr>
          <w:sz w:val="24"/>
          <w:vertAlign w:val="superscript"/>
        </w:rPr>
        <w:t>th</w:t>
      </w:r>
      <w:r>
        <w:rPr>
          <w:sz w:val="24"/>
          <w:vertAlign w:val="baseline"/>
        </w:rPr>
        <w:t xml:space="preserve"> July,</w:t>
      </w:r>
      <w:r>
        <w:rPr>
          <w:spacing w:val="-1"/>
          <w:sz w:val="24"/>
          <w:vertAlign w:val="baseline"/>
        </w:rPr>
        <w:t xml:space="preserve"> </w:t>
      </w:r>
      <w:r>
        <w:rPr>
          <w:spacing w:val="-4"/>
          <w:sz w:val="24"/>
          <w:vertAlign w:val="baseline"/>
        </w:rPr>
        <w:t>1991</w:t>
      </w:r>
    </w:p>
    <w:p>
      <w:pPr>
        <w:tabs>
          <w:tab w:val="left" w:pos="3440"/>
        </w:tabs>
        <w:spacing w:before="0"/>
        <w:ind w:left="560" w:right="0" w:firstLine="0"/>
        <w:jc w:val="left"/>
        <w:rPr>
          <w:sz w:val="24"/>
        </w:rPr>
      </w:pPr>
      <w:r>
        <w:rPr>
          <w:b/>
          <w:sz w:val="24"/>
        </w:rPr>
        <w:t xml:space="preserve">Marital </w:t>
      </w:r>
      <w:r>
        <w:rPr>
          <w:b/>
          <w:spacing w:val="-2"/>
          <w:sz w:val="24"/>
        </w:rPr>
        <w:t>Status</w:t>
      </w:r>
      <w:r>
        <w:rPr>
          <w:b/>
          <w:sz w:val="24"/>
        </w:rPr>
        <w:tab/>
      </w:r>
      <w:r>
        <w:rPr>
          <w:sz w:val="24"/>
        </w:rPr>
        <w:t>:</w:t>
      </w:r>
      <w:r>
        <w:rPr>
          <w:spacing w:val="58"/>
          <w:sz w:val="24"/>
        </w:rPr>
        <w:t xml:space="preserve"> </w:t>
      </w:r>
      <w:r>
        <w:rPr>
          <w:spacing w:val="-2"/>
          <w:sz w:val="24"/>
        </w:rPr>
        <w:t>Married</w:t>
      </w:r>
    </w:p>
    <w:p>
      <w:pPr>
        <w:tabs>
          <w:tab w:val="left" w:pos="3440"/>
        </w:tabs>
        <w:spacing w:before="0"/>
        <w:ind w:left="560" w:right="3378" w:firstLine="0"/>
        <w:jc w:val="left"/>
        <w:rPr>
          <w:sz w:val="24"/>
        </w:rPr>
      </w:pPr>
      <w:r>
        <w:rPr>
          <w:b/>
          <w:sz w:val="24"/>
        </w:rPr>
        <w:t>Nationality &amp; Domicile</w:t>
      </w:r>
      <w:r>
        <w:rPr>
          <w:b/>
          <w:sz w:val="24"/>
        </w:rPr>
        <w:tab/>
      </w:r>
      <w:r>
        <w:rPr>
          <w:sz w:val="24"/>
        </w:rPr>
        <w:t>:</w:t>
      </w:r>
      <w:r>
        <w:rPr>
          <w:spacing w:val="40"/>
          <w:sz w:val="24"/>
        </w:rPr>
        <w:t xml:space="preserve"> </w:t>
      </w:r>
      <w:r>
        <w:rPr>
          <w:sz w:val="24"/>
        </w:rPr>
        <w:t xml:space="preserve">Indian (Maharashtra) </w:t>
      </w:r>
      <w:r>
        <w:rPr>
          <w:b/>
          <w:sz w:val="24"/>
        </w:rPr>
        <w:t>Language Known</w:t>
      </w:r>
      <w:r>
        <w:rPr>
          <w:b/>
          <w:sz w:val="24"/>
        </w:rPr>
        <w:tab/>
      </w:r>
      <w:r>
        <w:rPr>
          <w:sz w:val="24"/>
        </w:rPr>
        <w:t>:</w:t>
      </w:r>
      <w:r>
        <w:rPr>
          <w:spacing w:val="40"/>
          <w:sz w:val="24"/>
        </w:rPr>
        <w:t xml:space="preserve"> </w:t>
      </w:r>
      <w:r>
        <w:rPr>
          <w:sz w:val="24"/>
        </w:rPr>
        <w:t xml:space="preserve">Marathi, Hindi, English </w:t>
      </w:r>
      <w:r>
        <w:rPr>
          <w:b/>
          <w:spacing w:val="-2"/>
          <w:sz w:val="24"/>
        </w:rPr>
        <w:t>Hobbies</w:t>
      </w:r>
      <w:r>
        <w:rPr>
          <w:b/>
          <w:sz w:val="24"/>
        </w:rPr>
        <w:tab/>
      </w:r>
      <w:r>
        <w:rPr>
          <w:sz w:val="24"/>
        </w:rPr>
        <w:t>:</w:t>
      </w:r>
      <w:r>
        <w:rPr>
          <w:spacing w:val="40"/>
          <w:sz w:val="24"/>
        </w:rPr>
        <w:t xml:space="preserve"> </w:t>
      </w:r>
      <w:r>
        <w:rPr>
          <w:sz w:val="24"/>
        </w:rPr>
        <w:t>Surfing</w:t>
      </w:r>
      <w:r>
        <w:rPr>
          <w:spacing w:val="-7"/>
          <w:sz w:val="24"/>
        </w:rPr>
        <w:t xml:space="preserve"> </w:t>
      </w:r>
      <w:r>
        <w:rPr>
          <w:sz w:val="24"/>
        </w:rPr>
        <w:t>on</w:t>
      </w:r>
      <w:r>
        <w:rPr>
          <w:spacing w:val="-7"/>
          <w:sz w:val="24"/>
        </w:rPr>
        <w:t xml:space="preserve"> </w:t>
      </w:r>
      <w:r>
        <w:rPr>
          <w:sz w:val="24"/>
        </w:rPr>
        <w:t>net,</w:t>
      </w:r>
      <w:r>
        <w:rPr>
          <w:spacing w:val="-7"/>
          <w:sz w:val="24"/>
        </w:rPr>
        <w:t xml:space="preserve"> </w:t>
      </w:r>
      <w:r>
        <w:rPr>
          <w:sz w:val="24"/>
        </w:rPr>
        <w:t>Listening</w:t>
      </w:r>
      <w:r>
        <w:rPr>
          <w:spacing w:val="-7"/>
          <w:sz w:val="24"/>
        </w:rPr>
        <w:t xml:space="preserve"> </w:t>
      </w:r>
      <w:r>
        <w:rPr>
          <w:sz w:val="24"/>
        </w:rPr>
        <w:t>music</w:t>
      </w:r>
    </w:p>
    <w:p>
      <w:pPr>
        <w:pStyle w:val="4"/>
        <w:spacing w:before="11"/>
        <w:rPr>
          <w:sz w:val="18"/>
        </w:rPr>
      </w:pPr>
      <w:r>
        <mc:AlternateContent>
          <mc:Choice Requires="wpg">
            <w:drawing>
              <wp:anchor distT="0" distB="0" distL="0" distR="0" simplePos="0" relativeHeight="251664384" behindDoc="1" locked="0" layoutInCell="1" allowOverlap="1">
                <wp:simplePos x="0" y="0"/>
                <wp:positionH relativeFrom="page">
                  <wp:posOffset>1123950</wp:posOffset>
                </wp:positionH>
                <wp:positionV relativeFrom="paragraph">
                  <wp:posOffset>153670</wp:posOffset>
                </wp:positionV>
                <wp:extent cx="5525135" cy="222250"/>
                <wp:effectExtent l="0" t="0" r="0" b="0"/>
                <wp:wrapTopAndBottom/>
                <wp:docPr id="33" name="Group 33"/>
                <wp:cNvGraphicFramePr/>
                <a:graphic xmlns:a="http://schemas.openxmlformats.org/drawingml/2006/main">
                  <a:graphicData uri="http://schemas.microsoft.com/office/word/2010/wordprocessingGroup">
                    <wpg:wgp>
                      <wpg:cNvGrpSpPr/>
                      <wpg:grpSpPr>
                        <a:xfrm>
                          <a:off x="0" y="0"/>
                          <a:ext cx="5525135" cy="222250"/>
                          <a:chOff x="0" y="0"/>
                          <a:chExt cx="5525135" cy="222250"/>
                        </a:xfrm>
                      </wpg:grpSpPr>
                      <wps:wsp>
                        <wps:cNvPr id="34" name="Graphic 34"/>
                        <wps:cNvSpPr/>
                        <wps:spPr>
                          <a:xfrm>
                            <a:off x="0" y="46482"/>
                            <a:ext cx="5525135" cy="175260"/>
                          </a:xfrm>
                          <a:custGeom>
                            <a:avLst/>
                            <a:gdLst/>
                            <a:ahLst/>
                            <a:cxnLst/>
                            <a:rect l="l" t="t" r="r" b="b"/>
                            <a:pathLst>
                              <a:path w="5525135" h="175260">
                                <a:moveTo>
                                  <a:pt x="5525008" y="0"/>
                                </a:moveTo>
                                <a:lnTo>
                                  <a:pt x="0" y="0"/>
                                </a:lnTo>
                                <a:lnTo>
                                  <a:pt x="0" y="175260"/>
                                </a:lnTo>
                                <a:lnTo>
                                  <a:pt x="5525008" y="175260"/>
                                </a:lnTo>
                                <a:lnTo>
                                  <a:pt x="5525008" y="0"/>
                                </a:lnTo>
                                <a:close/>
                              </a:path>
                            </a:pathLst>
                          </a:custGeom>
                          <a:solidFill>
                            <a:srgbClr val="E4E4E4"/>
                          </a:solidFill>
                        </wps:spPr>
                        <wps:bodyPr wrap="square" lIns="0" tIns="0" rIns="0" bIns="0" rtlCol="0">
                          <a:noAutofit/>
                        </wps:bodyPr>
                      </wps:wsp>
                      <wps:wsp>
                        <wps:cNvPr id="35" name="Graphic 35"/>
                        <wps:cNvSpPr/>
                        <wps:spPr>
                          <a:xfrm>
                            <a:off x="0" y="0"/>
                            <a:ext cx="5525135" cy="46990"/>
                          </a:xfrm>
                          <a:custGeom>
                            <a:avLst/>
                            <a:gdLst/>
                            <a:ahLst/>
                            <a:cxnLst/>
                            <a:rect l="l" t="t" r="r" b="b"/>
                            <a:pathLst>
                              <a:path w="5525135" h="46990">
                                <a:moveTo>
                                  <a:pt x="5524995" y="37338"/>
                                </a:moveTo>
                                <a:lnTo>
                                  <a:pt x="0" y="37338"/>
                                </a:lnTo>
                                <a:lnTo>
                                  <a:pt x="0" y="46482"/>
                                </a:lnTo>
                                <a:lnTo>
                                  <a:pt x="5524995" y="46482"/>
                                </a:lnTo>
                                <a:lnTo>
                                  <a:pt x="5524995" y="37338"/>
                                </a:lnTo>
                                <a:close/>
                              </a:path>
                              <a:path w="5525135" h="46990">
                                <a:moveTo>
                                  <a:pt x="5524995" y="0"/>
                                </a:moveTo>
                                <a:lnTo>
                                  <a:pt x="0" y="0"/>
                                </a:lnTo>
                                <a:lnTo>
                                  <a:pt x="0" y="28194"/>
                                </a:lnTo>
                                <a:lnTo>
                                  <a:pt x="5524995" y="28194"/>
                                </a:lnTo>
                                <a:lnTo>
                                  <a:pt x="5524995" y="0"/>
                                </a:lnTo>
                                <a:close/>
                              </a:path>
                            </a:pathLst>
                          </a:custGeom>
                          <a:solidFill>
                            <a:srgbClr val="000000"/>
                          </a:solidFill>
                        </wps:spPr>
                        <wps:bodyPr wrap="square" lIns="0" tIns="0" rIns="0" bIns="0" rtlCol="0">
                          <a:noAutofit/>
                        </wps:bodyPr>
                      </wps:wsp>
                      <wps:wsp>
                        <wps:cNvPr id="36" name="Textbox 36"/>
                        <wps:cNvSpPr txBox="1"/>
                        <wps:spPr>
                          <a:xfrm>
                            <a:off x="0" y="37338"/>
                            <a:ext cx="5525135" cy="184785"/>
                          </a:xfrm>
                          <a:prstGeom prst="rect">
                            <a:avLst/>
                          </a:prstGeom>
                        </wps:spPr>
                        <wps:txbx>
                          <w:txbxContent>
                            <w:p>
                              <w:pPr>
                                <w:spacing w:before="14" w:line="276" w:lineRule="exact"/>
                                <w:ind w:left="30" w:right="0" w:firstLine="0"/>
                                <w:jc w:val="left"/>
                                <w:rPr>
                                  <w:b/>
                                  <w:sz w:val="24"/>
                                </w:rPr>
                              </w:pPr>
                              <w:r>
                                <w:rPr>
                                  <w:b/>
                                  <w:smallCaps/>
                                  <w:spacing w:val="17"/>
                                  <w:sz w:val="24"/>
                                  <w14:shadow w14:blurRad="0" w14:dist="50800" w14:dir="0" w14:sx="100000" w14:sy="100000" w14:kx="0" w14:ky="0" w14:algn="tl">
                                    <w14:srgbClr w14:val="C0C0C0">
                                      <w14:alpha w14:val="0"/>
                                    </w14:srgbClr>
                                  </w14:shadow>
                                </w:rPr>
                                <w:t>Declaration</w:t>
                              </w:r>
                              <w:r>
                                <w:rPr>
                                  <w:b/>
                                  <w:smallCaps/>
                                  <w:shadow w:val="0"/>
                                  <w:spacing w:val="37"/>
                                  <w:sz w:val="24"/>
                                </w:rPr>
                                <w:t xml:space="preserve"> </w:t>
                              </w:r>
                              <w:r>
                                <w:rPr>
                                  <w:b/>
                                  <w:smallCaps/>
                                  <w:spacing w:val="-10"/>
                                  <w:sz w:val="24"/>
                                  <w14:shadow w14:blurRad="0" w14:dist="50800" w14:dir="0" w14:sx="100000" w14:sy="100000" w14:kx="0" w14:ky="0" w14:algn="tl">
                                    <w14:srgbClr w14:val="C0C0C0">
                                      <w14:alpha w14:val="0"/>
                                    </w14:srgbClr>
                                  </w14:shadow>
                                </w:rPr>
                                <w:t>:</w:t>
                              </w:r>
                            </w:p>
                          </w:txbxContent>
                        </wps:txbx>
                        <wps:bodyPr wrap="square" lIns="0" tIns="0" rIns="0" bIns="0" rtlCol="0">
                          <a:noAutofit/>
                        </wps:bodyPr>
                      </wps:wsp>
                    </wpg:wgp>
                  </a:graphicData>
                </a:graphic>
              </wp:anchor>
            </w:drawing>
          </mc:Choice>
          <mc:Fallback>
            <w:pict>
              <v:group id="_x0000_s1026" o:spid="_x0000_s1026" o:spt="203" style="position:absolute;left:0pt;margin-left:88.5pt;margin-top:12.1pt;height:17.5pt;width:435.05pt;mso-position-horizontal-relative:page;mso-wrap-distance-bottom:0pt;mso-wrap-distance-top:0pt;z-index:-251652096;mso-width-relative:page;mso-height-relative:page;" coordsize="5525135,222250" o:gfxdata="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">
                <o:lock v:ext="edit" aspectratio="f"/>
                <v:shape id="Graphic 34" o:spid="_x0000_s1026" o:spt="100" style="position:absolute;left:0;top:46482;height:175260;width:5525135;" fillcolor="#E4E4E4" filled="t" stroked="f" coordsize="5525135,175260" o:gfxdata="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2yOxL4A&#10;AADbAAAADwAAAAAAAAABACAAAAAiAAAAZHJzL2Rvd25yZXYueG1sUEsBAhQAFAAAAAgAh07iQDMv&#10;BZ47AAAAOQAAABAAAAAAAAAAAQAgAAAADQEAAGRycy9zaGFwZXhtbC54bWxQSwUGAAAAAAYABgBb&#10;AQAAtwMAAAAA&#10;" path="m5525008,0l0,0,0,175260,5525008,175260,5525008,0xe">
                  <v:fill on="t" focussize="0,0"/>
                  <v:stroke on="f"/>
                  <v:imagedata o:title=""/>
                  <o:lock v:ext="edit" aspectratio="f"/>
                  <v:textbox inset="0mm,0mm,0mm,0mm"/>
                </v:shape>
                <v:shape id="Graphic 35" o:spid="_x0000_s1026" o:spt="100" style="position:absolute;left:0;top:0;height:46990;width:5525135;" fillcolor="#000000" filled="t" stroked="f" coordsize="5525135,46990" o:gfxdata="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Fqm8L4A&#10;AADbAAAADwAAAAAAAAABACAAAAAiAAAAZHJzL2Rvd25yZXYueG1sUEsBAhQAFAAAAAgAh07iQDMv&#10;BZ47AAAAOQAAABAAAAAAAAAAAQAgAAAADQEAAGRycy9zaGFwZXhtbC54bWxQSwUGAAAAAAYABgBb&#10;AQAAtwMAAAAA&#10;" path="m5524995,37338l0,37338,0,46482,5524995,46482,5524995,37338xem5524995,0l0,0,0,28194,5524995,28194,5524995,0xe">
                  <v:fill on="t" focussize="0,0"/>
                  <v:stroke on="f"/>
                  <v:imagedata o:title=""/>
                  <o:lock v:ext="edit" aspectratio="f"/>
                  <v:textbox inset="0mm,0mm,0mm,0mm"/>
                </v:shape>
                <v:shape id="Textbox 36" o:spid="_x0000_s1026" o:spt="202" type="#_x0000_t202" style="position:absolute;left:0;top:37338;height:184785;width:5525135;"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14" w:line="276" w:lineRule="exact"/>
                          <w:ind w:left="30" w:right="0" w:firstLine="0"/>
                          <w:jc w:val="left"/>
                          <w:rPr>
                            <w:b/>
                            <w:sz w:val="24"/>
                          </w:rPr>
                        </w:pPr>
                        <w:r>
                          <w:rPr>
                            <w:b/>
                            <w:smallCaps/>
                            <w:spacing w:val="17"/>
                            <w:sz w:val="24"/>
                            <w14:shadow w14:blurRad="0" w14:dist="50800" w14:dir="0" w14:sx="100000" w14:sy="100000" w14:kx="0" w14:ky="0" w14:algn="tl">
                              <w14:srgbClr w14:val="C0C0C0">
                                <w14:alpha w14:val="0"/>
                              </w14:srgbClr>
                            </w14:shadow>
                          </w:rPr>
                          <w:t>Declaration</w:t>
                        </w:r>
                        <w:r>
                          <w:rPr>
                            <w:b/>
                            <w:smallCaps/>
                            <w:shadow w:val="0"/>
                            <w:spacing w:val="37"/>
                            <w:sz w:val="24"/>
                          </w:rPr>
                          <w:t xml:space="preserve"> </w:t>
                        </w:r>
                        <w:r>
                          <w:rPr>
                            <w:b/>
                            <w:smallCaps/>
                            <w:spacing w:val="-10"/>
                            <w:sz w:val="24"/>
                            <w14:shadow w14:blurRad="0" w14:dist="50800" w14:dir="0" w14:sx="100000" w14:sy="100000" w14:kx="0" w14:ky="0" w14:algn="tl">
                              <w14:srgbClr w14:val="C0C0C0">
                                <w14:alpha w14:val="0"/>
                              </w14:srgbClr>
                            </w14:shadow>
                          </w:rPr>
                          <w:t>:</w:t>
                        </w:r>
                      </w:p>
                    </w:txbxContent>
                  </v:textbox>
                </v:shape>
                <w10:wrap type="topAndBottom"/>
              </v:group>
            </w:pict>
          </mc:Fallback>
        </mc:AlternateContent>
      </w:r>
    </w:p>
    <w:p>
      <w:pPr>
        <w:pStyle w:val="4"/>
        <w:spacing w:before="119"/>
        <w:ind w:left="560" w:right="786" w:firstLine="720"/>
      </w:pPr>
      <w:r>
        <w:t>I</w:t>
      </w:r>
      <w:r>
        <w:rPr>
          <w:spacing w:val="40"/>
        </w:rPr>
        <w:t xml:space="preserve"> </w:t>
      </w:r>
      <w:r>
        <w:t>hereby</w:t>
      </w:r>
      <w:r>
        <w:rPr>
          <w:spacing w:val="40"/>
        </w:rPr>
        <w:t xml:space="preserve"> </w:t>
      </w:r>
      <w:r>
        <w:t>declare</w:t>
      </w:r>
      <w:r>
        <w:rPr>
          <w:spacing w:val="-3"/>
        </w:rPr>
        <w:t xml:space="preserve"> </w:t>
      </w:r>
      <w:r>
        <w:t>that</w:t>
      </w:r>
      <w:r>
        <w:rPr>
          <w:spacing w:val="-3"/>
        </w:rPr>
        <w:t xml:space="preserve"> </w:t>
      </w:r>
      <w:r>
        <w:t>the</w:t>
      </w:r>
      <w:r>
        <w:rPr>
          <w:spacing w:val="-3"/>
        </w:rPr>
        <w:t xml:space="preserve"> </w:t>
      </w:r>
      <w:r>
        <w:t>information</w:t>
      </w:r>
      <w:r>
        <w:rPr>
          <w:spacing w:val="-3"/>
        </w:rPr>
        <w:t xml:space="preserve"> </w:t>
      </w:r>
      <w:r>
        <w:t>furnished</w:t>
      </w:r>
      <w:r>
        <w:rPr>
          <w:spacing w:val="-4"/>
        </w:rPr>
        <w:t xml:space="preserve"> </w:t>
      </w:r>
      <w:r>
        <w:t>above</w:t>
      </w:r>
      <w:r>
        <w:rPr>
          <w:spacing w:val="-3"/>
        </w:rPr>
        <w:t xml:space="preserve"> </w:t>
      </w:r>
      <w:r>
        <w:t>is</w:t>
      </w:r>
      <w:r>
        <w:rPr>
          <w:spacing w:val="-4"/>
        </w:rPr>
        <w:t xml:space="preserve"> </w:t>
      </w:r>
      <w:r>
        <w:t>true</w:t>
      </w:r>
      <w:r>
        <w:rPr>
          <w:spacing w:val="-4"/>
        </w:rPr>
        <w:t xml:space="preserve"> </w:t>
      </w:r>
      <w:r>
        <w:t>and</w:t>
      </w:r>
      <w:r>
        <w:rPr>
          <w:spacing w:val="-3"/>
        </w:rPr>
        <w:t xml:space="preserve"> </w:t>
      </w:r>
      <w:r>
        <w:t>correct</w:t>
      </w:r>
      <w:r>
        <w:rPr>
          <w:spacing w:val="-4"/>
        </w:rPr>
        <w:t xml:space="preserve"> </w:t>
      </w:r>
      <w:r>
        <w:t>to</w:t>
      </w:r>
      <w:r>
        <w:rPr>
          <w:spacing w:val="-3"/>
        </w:rPr>
        <w:t xml:space="preserve"> </w:t>
      </w:r>
      <w:r>
        <w:t>that best of my knowledge and belief.</w:t>
      </w:r>
    </w:p>
    <w:p>
      <w:pPr>
        <w:pStyle w:val="4"/>
      </w:pPr>
    </w:p>
    <w:p>
      <w:pPr>
        <w:pStyle w:val="4"/>
        <w:tabs>
          <w:tab w:val="left" w:pos="6620"/>
        </w:tabs>
        <w:ind w:left="560"/>
      </w:pPr>
      <w:bookmarkStart w:id="2" w:name="Place :                        Signature"/>
      <w:bookmarkEnd w:id="2"/>
      <w:r>
        <w:t>Place</w:t>
      </w:r>
      <w:r>
        <w:rPr>
          <w:spacing w:val="-1"/>
        </w:rPr>
        <w:t xml:space="preserve"> </w:t>
      </w:r>
      <w:r>
        <w:rPr>
          <w:spacing w:val="-10"/>
        </w:rPr>
        <w:t>:</w:t>
      </w:r>
      <w:r>
        <w:tab/>
      </w:r>
      <w:r>
        <w:rPr>
          <w:spacing w:val="-2"/>
        </w:rPr>
        <w:t>Signature</w:t>
      </w:r>
    </w:p>
    <w:p>
      <w:pPr>
        <w:pStyle w:val="4"/>
      </w:pPr>
    </w:p>
    <w:p>
      <w:pPr>
        <w:pStyle w:val="4"/>
        <w:tabs>
          <w:tab w:val="left" w:pos="5819"/>
        </w:tabs>
        <w:ind w:left="560"/>
      </w:pPr>
      <w:bookmarkStart w:id="3" w:name="Date :                                  "/>
      <w:bookmarkEnd w:id="3"/>
      <w:r>
        <w:t xml:space="preserve">Date </w:t>
      </w:r>
      <w:r>
        <w:rPr>
          <w:spacing w:val="-10"/>
        </w:rPr>
        <w:t>:</w:t>
      </w:r>
      <w:r>
        <w:tab/>
      </w:r>
      <w:r>
        <w:t>(Pranita</w:t>
      </w:r>
      <w:r>
        <w:rPr>
          <w:spacing w:val="-2"/>
        </w:rPr>
        <w:t xml:space="preserve"> </w:t>
      </w:r>
      <w:r>
        <w:t xml:space="preserve">Prashant </w:t>
      </w:r>
      <w:r>
        <w:rPr>
          <w:spacing w:val="-2"/>
        </w:rPr>
        <w:t>Shedge)</w:t>
      </w:r>
    </w:p>
    <w:sectPr>
      <w:pgSz w:w="12240" w:h="15840"/>
      <w:pgMar w:top="1180" w:right="960" w:bottom="280" w:left="12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upperRoman"/>
      <w:lvlText w:val="%1]"/>
      <w:lvlJc w:val="left"/>
      <w:pPr>
        <w:ind w:left="793" w:hanging="234"/>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0"/>
      <w:numFmt w:val="bullet"/>
      <w:lvlText w:val=""/>
      <w:lvlJc w:val="left"/>
      <w:pPr>
        <w:ind w:left="1280" w:hanging="360"/>
      </w:pPr>
      <w:rPr>
        <w:rFonts w:hint="default" w:ascii="Symbol" w:hAnsi="Symbol" w:eastAsia="Symbol" w:cs="Symbol"/>
        <w:b w:val="0"/>
        <w:bCs w:val="0"/>
        <w:i w:val="0"/>
        <w:iCs w:val="0"/>
        <w:spacing w:val="0"/>
        <w:w w:val="100"/>
        <w:sz w:val="24"/>
        <w:szCs w:val="24"/>
        <w:lang w:val="en-US" w:eastAsia="en-US" w:bidi="ar-SA"/>
      </w:rPr>
    </w:lvl>
    <w:lvl w:ilvl="2" w:tentative="0">
      <w:start w:val="0"/>
      <w:numFmt w:val="bullet"/>
      <w:lvlText w:val="•"/>
      <w:lvlJc w:val="left"/>
      <w:pPr>
        <w:ind w:left="2253" w:hanging="360"/>
      </w:pPr>
      <w:rPr>
        <w:rFonts w:hint="default"/>
        <w:lang w:val="en-US" w:eastAsia="en-US" w:bidi="ar-SA"/>
      </w:rPr>
    </w:lvl>
    <w:lvl w:ilvl="3" w:tentative="0">
      <w:start w:val="0"/>
      <w:numFmt w:val="bullet"/>
      <w:lvlText w:val="•"/>
      <w:lvlJc w:val="left"/>
      <w:pPr>
        <w:ind w:left="3226" w:hanging="360"/>
      </w:pPr>
      <w:rPr>
        <w:rFonts w:hint="default"/>
        <w:lang w:val="en-US" w:eastAsia="en-US" w:bidi="ar-SA"/>
      </w:rPr>
    </w:lvl>
    <w:lvl w:ilvl="4" w:tentative="0">
      <w:start w:val="0"/>
      <w:numFmt w:val="bullet"/>
      <w:lvlText w:val="•"/>
      <w:lvlJc w:val="left"/>
      <w:pPr>
        <w:ind w:left="4200" w:hanging="360"/>
      </w:pPr>
      <w:rPr>
        <w:rFonts w:hint="default"/>
        <w:lang w:val="en-US" w:eastAsia="en-US" w:bidi="ar-SA"/>
      </w:rPr>
    </w:lvl>
    <w:lvl w:ilvl="5" w:tentative="0">
      <w:start w:val="0"/>
      <w:numFmt w:val="bullet"/>
      <w:lvlText w:val="•"/>
      <w:lvlJc w:val="left"/>
      <w:pPr>
        <w:ind w:left="5173" w:hanging="360"/>
      </w:pPr>
      <w:rPr>
        <w:rFonts w:hint="default"/>
        <w:lang w:val="en-US" w:eastAsia="en-US" w:bidi="ar-SA"/>
      </w:rPr>
    </w:lvl>
    <w:lvl w:ilvl="6" w:tentative="0">
      <w:start w:val="0"/>
      <w:numFmt w:val="bullet"/>
      <w:lvlText w:val="•"/>
      <w:lvlJc w:val="left"/>
      <w:pPr>
        <w:ind w:left="6146" w:hanging="360"/>
      </w:pPr>
      <w:rPr>
        <w:rFonts w:hint="default"/>
        <w:lang w:val="en-US" w:eastAsia="en-US" w:bidi="ar-SA"/>
      </w:rPr>
    </w:lvl>
    <w:lvl w:ilvl="7" w:tentative="0">
      <w:start w:val="0"/>
      <w:numFmt w:val="bullet"/>
      <w:lvlText w:val="•"/>
      <w:lvlJc w:val="left"/>
      <w:pPr>
        <w:ind w:left="7120" w:hanging="360"/>
      </w:pPr>
      <w:rPr>
        <w:rFonts w:hint="default"/>
        <w:lang w:val="en-US" w:eastAsia="en-US" w:bidi="ar-SA"/>
      </w:rPr>
    </w:lvl>
    <w:lvl w:ilvl="8" w:tentative="0">
      <w:start w:val="0"/>
      <w:numFmt w:val="bullet"/>
      <w:lvlText w:val="•"/>
      <w:lvlJc w:val="left"/>
      <w:pPr>
        <w:ind w:left="8093" w:hanging="36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1280" w:hanging="360"/>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2156" w:hanging="360"/>
      </w:pPr>
      <w:rPr>
        <w:rFonts w:hint="default"/>
        <w:lang w:val="en-US" w:eastAsia="en-US" w:bidi="ar-SA"/>
      </w:rPr>
    </w:lvl>
    <w:lvl w:ilvl="2" w:tentative="0">
      <w:start w:val="0"/>
      <w:numFmt w:val="bullet"/>
      <w:lvlText w:val="•"/>
      <w:lvlJc w:val="left"/>
      <w:pPr>
        <w:ind w:left="3032" w:hanging="360"/>
      </w:pPr>
      <w:rPr>
        <w:rFonts w:hint="default"/>
        <w:lang w:val="en-US" w:eastAsia="en-US" w:bidi="ar-SA"/>
      </w:rPr>
    </w:lvl>
    <w:lvl w:ilvl="3" w:tentative="0">
      <w:start w:val="0"/>
      <w:numFmt w:val="bullet"/>
      <w:lvlText w:val="•"/>
      <w:lvlJc w:val="left"/>
      <w:pPr>
        <w:ind w:left="3908" w:hanging="360"/>
      </w:pPr>
      <w:rPr>
        <w:rFonts w:hint="default"/>
        <w:lang w:val="en-US" w:eastAsia="en-US" w:bidi="ar-SA"/>
      </w:rPr>
    </w:lvl>
    <w:lvl w:ilvl="4" w:tentative="0">
      <w:start w:val="0"/>
      <w:numFmt w:val="bullet"/>
      <w:lvlText w:val="•"/>
      <w:lvlJc w:val="left"/>
      <w:pPr>
        <w:ind w:left="4784" w:hanging="360"/>
      </w:pPr>
      <w:rPr>
        <w:rFonts w:hint="default"/>
        <w:lang w:val="en-US" w:eastAsia="en-US" w:bidi="ar-SA"/>
      </w:rPr>
    </w:lvl>
    <w:lvl w:ilvl="5" w:tentative="0">
      <w:start w:val="0"/>
      <w:numFmt w:val="bullet"/>
      <w:lvlText w:val="•"/>
      <w:lvlJc w:val="left"/>
      <w:pPr>
        <w:ind w:left="5660" w:hanging="360"/>
      </w:pPr>
      <w:rPr>
        <w:rFonts w:hint="default"/>
        <w:lang w:val="en-US" w:eastAsia="en-US" w:bidi="ar-SA"/>
      </w:rPr>
    </w:lvl>
    <w:lvl w:ilvl="6" w:tentative="0">
      <w:start w:val="0"/>
      <w:numFmt w:val="bullet"/>
      <w:lvlText w:val="•"/>
      <w:lvlJc w:val="left"/>
      <w:pPr>
        <w:ind w:left="6536" w:hanging="360"/>
      </w:pPr>
      <w:rPr>
        <w:rFonts w:hint="default"/>
        <w:lang w:val="en-US" w:eastAsia="en-US" w:bidi="ar-SA"/>
      </w:rPr>
    </w:lvl>
    <w:lvl w:ilvl="7" w:tentative="0">
      <w:start w:val="0"/>
      <w:numFmt w:val="bullet"/>
      <w:lvlText w:val="•"/>
      <w:lvlJc w:val="left"/>
      <w:pPr>
        <w:ind w:left="7412" w:hanging="360"/>
      </w:pPr>
      <w:rPr>
        <w:rFonts w:hint="default"/>
        <w:lang w:val="en-US" w:eastAsia="en-US" w:bidi="ar-SA"/>
      </w:rPr>
    </w:lvl>
    <w:lvl w:ilvl="8" w:tentative="0">
      <w:start w:val="0"/>
      <w:numFmt w:val="bullet"/>
      <w:lvlText w:val="•"/>
      <w:lvlJc w:val="left"/>
      <w:pPr>
        <w:ind w:left="8288" w:hanging="360"/>
      </w:pPr>
      <w:rPr>
        <w:rFonts w:hint="default"/>
        <w:lang w:val="en-US" w:eastAsia="en-US" w:bidi="ar-SA"/>
      </w:rPr>
    </w:lvl>
  </w:abstractNum>
  <w:abstractNum w:abstractNumId="2">
    <w:nsid w:val="59ADCABA"/>
    <w:multiLevelType w:val="multilevel"/>
    <w:tmpl w:val="59ADCABA"/>
    <w:lvl w:ilvl="0" w:tentative="0">
      <w:start w:val="0"/>
      <w:numFmt w:val="bullet"/>
      <w:lvlText w:val=""/>
      <w:lvlJc w:val="left"/>
      <w:pPr>
        <w:ind w:left="1280" w:hanging="360"/>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2156" w:hanging="360"/>
      </w:pPr>
      <w:rPr>
        <w:rFonts w:hint="default"/>
        <w:lang w:val="en-US" w:eastAsia="en-US" w:bidi="ar-SA"/>
      </w:rPr>
    </w:lvl>
    <w:lvl w:ilvl="2" w:tentative="0">
      <w:start w:val="0"/>
      <w:numFmt w:val="bullet"/>
      <w:lvlText w:val="•"/>
      <w:lvlJc w:val="left"/>
      <w:pPr>
        <w:ind w:left="3032" w:hanging="360"/>
      </w:pPr>
      <w:rPr>
        <w:rFonts w:hint="default"/>
        <w:lang w:val="en-US" w:eastAsia="en-US" w:bidi="ar-SA"/>
      </w:rPr>
    </w:lvl>
    <w:lvl w:ilvl="3" w:tentative="0">
      <w:start w:val="0"/>
      <w:numFmt w:val="bullet"/>
      <w:lvlText w:val="•"/>
      <w:lvlJc w:val="left"/>
      <w:pPr>
        <w:ind w:left="3908" w:hanging="360"/>
      </w:pPr>
      <w:rPr>
        <w:rFonts w:hint="default"/>
        <w:lang w:val="en-US" w:eastAsia="en-US" w:bidi="ar-SA"/>
      </w:rPr>
    </w:lvl>
    <w:lvl w:ilvl="4" w:tentative="0">
      <w:start w:val="0"/>
      <w:numFmt w:val="bullet"/>
      <w:lvlText w:val="•"/>
      <w:lvlJc w:val="left"/>
      <w:pPr>
        <w:ind w:left="4784" w:hanging="360"/>
      </w:pPr>
      <w:rPr>
        <w:rFonts w:hint="default"/>
        <w:lang w:val="en-US" w:eastAsia="en-US" w:bidi="ar-SA"/>
      </w:rPr>
    </w:lvl>
    <w:lvl w:ilvl="5" w:tentative="0">
      <w:start w:val="0"/>
      <w:numFmt w:val="bullet"/>
      <w:lvlText w:val="•"/>
      <w:lvlJc w:val="left"/>
      <w:pPr>
        <w:ind w:left="5660" w:hanging="360"/>
      </w:pPr>
      <w:rPr>
        <w:rFonts w:hint="default"/>
        <w:lang w:val="en-US" w:eastAsia="en-US" w:bidi="ar-SA"/>
      </w:rPr>
    </w:lvl>
    <w:lvl w:ilvl="6" w:tentative="0">
      <w:start w:val="0"/>
      <w:numFmt w:val="bullet"/>
      <w:lvlText w:val="•"/>
      <w:lvlJc w:val="left"/>
      <w:pPr>
        <w:ind w:left="6536" w:hanging="360"/>
      </w:pPr>
      <w:rPr>
        <w:rFonts w:hint="default"/>
        <w:lang w:val="en-US" w:eastAsia="en-US" w:bidi="ar-SA"/>
      </w:rPr>
    </w:lvl>
    <w:lvl w:ilvl="7" w:tentative="0">
      <w:start w:val="0"/>
      <w:numFmt w:val="bullet"/>
      <w:lvlText w:val="•"/>
      <w:lvlJc w:val="left"/>
      <w:pPr>
        <w:ind w:left="7412" w:hanging="360"/>
      </w:pPr>
      <w:rPr>
        <w:rFonts w:hint="default"/>
        <w:lang w:val="en-US" w:eastAsia="en-US" w:bidi="ar-SA"/>
      </w:rPr>
    </w:lvl>
    <w:lvl w:ilvl="8" w:tentative="0">
      <w:start w:val="0"/>
      <w:numFmt w:val="bullet"/>
      <w:lvlText w:val="•"/>
      <w:lvlJc w:val="left"/>
      <w:pPr>
        <w:ind w:left="8288"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671314B"/>
    <w:rsid w:val="0A2444F3"/>
    <w:rsid w:val="0A30147D"/>
    <w:rsid w:val="0A405ADE"/>
    <w:rsid w:val="165F72C3"/>
    <w:rsid w:val="1DB90E32"/>
    <w:rsid w:val="1DF715B8"/>
    <w:rsid w:val="21D06385"/>
    <w:rsid w:val="22FA779A"/>
    <w:rsid w:val="25E877BF"/>
    <w:rsid w:val="27FC39A7"/>
    <w:rsid w:val="28C049EA"/>
    <w:rsid w:val="3A7F148E"/>
    <w:rsid w:val="41C0599B"/>
    <w:rsid w:val="465C7DFF"/>
    <w:rsid w:val="477723DE"/>
    <w:rsid w:val="4DAF1EBA"/>
    <w:rsid w:val="59FF5F31"/>
    <w:rsid w:val="606D4EC2"/>
    <w:rsid w:val="67AA6BAC"/>
    <w:rsid w:val="6F2015B8"/>
    <w:rsid w:val="6F3A465D"/>
    <w:rsid w:val="72D444F2"/>
    <w:rsid w:val="76BB3AD8"/>
    <w:rsid w:val="794E797F"/>
    <w:rsid w:val="7EF749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character" w:styleId="5">
    <w:name w:val="Hyperlink"/>
    <w:basedOn w:val="2"/>
    <w:uiPriority w:val="0"/>
    <w:rPr>
      <w:color w:val="0000FF"/>
      <w:u w:val="single"/>
    </w:rPr>
  </w:style>
  <w:style w:type="paragraph" w:styleId="6">
    <w:name w:val="Title"/>
    <w:basedOn w:val="1"/>
    <w:qFormat/>
    <w:uiPriority w:val="1"/>
    <w:pPr>
      <w:spacing w:before="64"/>
      <w:ind w:left="1685" w:right="1963"/>
      <w:jc w:val="center"/>
    </w:pPr>
    <w:rPr>
      <w:rFonts w:ascii="Times New Roman" w:hAnsi="Times New Roman" w:eastAsia="Times New Roman" w:cs="Times New Roman"/>
      <w:b/>
      <w:bCs/>
      <w:sz w:val="28"/>
      <w:szCs w:val="28"/>
      <w:u w:val="single" w:color="000000"/>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96"/>
      <w:ind w:left="1280" w:hanging="360"/>
    </w:pPr>
    <w:rPr>
      <w:rFonts w:ascii="Times New Roman" w:hAnsi="Times New Roman" w:eastAsia="Times New Roman" w:cs="Times New Roman"/>
      <w:lang w:val="en-US" w:eastAsia="en-US" w:bidi="ar-SA"/>
    </w:rPr>
  </w:style>
  <w:style w:type="paragraph" w:customStyle="1" w:styleId="9">
    <w:name w:val="Table Paragraph"/>
    <w:basedOn w:val="1"/>
    <w:qFormat/>
    <w:uiPriority w:val="1"/>
    <w:pPr>
      <w:spacing w:before="21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2024-02-23T11:15:00Z</dcterms:created>
  <dc:creator>GundR</dc:creator>
  <cp:lastModifiedBy>Pranita Prashant Shedge</cp:lastModifiedBy>
  <dcterms:modified xsi:type="dcterms:W3CDTF">2024-02-23T12:49:40Z</dcterms:modified>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2023-08-02T00:00:00Z</vt:filetime>
  </property>
  <property fmtid="{D5CDD505-2E9C-101B-9397-08002B2CF9AE}" pid="3" name="Creator">
    <vt:lpwstr>Microsoft® Word 2019</vt:lpwstr>
  </property>
  <property fmtid="{D5CDD505-2E9C-101B-9397-08002B2CF9AE}" pid="4" name="LastSaved">
    <vt:filetime>2024-02-23T00:00:00Z</vt:filetime>
  </property>
  <property fmtid="{D5CDD505-2E9C-101B-9397-08002B2CF9AE}" pid="5" name="Producer">
    <vt:lpwstr>Adobe PDF Services</vt:lpwstr>
  </property>
  <property fmtid="{D5CDD505-2E9C-101B-9397-08002B2CF9AE}" pid="6" name="KSOProductBuildVer">
    <vt:lpwstr>1033-12.2.0.13489</vt:lpwstr>
  </property>
  <property fmtid="{D5CDD505-2E9C-101B-9397-08002B2CF9AE}" pid="7" name="ICV">
    <vt:lpwstr>1C01E2111C154BC9AF2B31AAB9B61074_12</vt:lpwstr>
  </property>
</Properties>
</file>